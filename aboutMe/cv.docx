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10683"/>
      </w:tblGrid>
      <w:tr w:rsidR="00D57B53">
        <w:trPr>
          <w:jc w:val="center"/>
        </w:trPr>
        <w:tc>
          <w:tcPr>
            <w:tcW w:w="9576" w:type="dxa"/>
          </w:tcPr>
          <w:p w:rsidR="00D57B53" w:rsidRDefault="00D57B53">
            <w:pPr>
              <w:pStyle w:val="En-ttepremire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 du C.V."/>
        <w:tag w:val="Nom du C.V."/>
        <w:id w:val="703981219"/>
        <w:placeholder>
          <w:docPart w:val="7E877E98D25142BD81488EC0DBA7FB63"/>
        </w:placeholder>
        <w:docPartList>
          <w:docPartGallery w:val="Quick Parts"/>
          <w:docPartCategory w:val=" Nom du C.V."/>
        </w:docPartList>
      </w:sdtPr>
      <w:sdtContent>
        <w:p w:rsidR="00D863D3" w:rsidRDefault="00D863D3">
          <w:pPr>
            <w:pStyle w:val="Sansinterligne"/>
          </w:pPr>
        </w:p>
        <w:tbl>
          <w:tblPr>
            <w:tblStyle w:val="Grilledutableau"/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434"/>
            <w:gridCol w:w="7042"/>
            <w:gridCol w:w="3359"/>
          </w:tblGrid>
          <w:tr w:rsidR="00D863D3" w:rsidTr="00D948AB">
            <w:trPr>
              <w:trHeight w:val="2025"/>
              <w:jc w:val="center"/>
            </w:trPr>
            <w:tc>
              <w:tcPr>
                <w:tcW w:w="378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D863D3" w:rsidRDefault="00D863D3"/>
            </w:tc>
            <w:tc>
              <w:tcPr>
                <w:tcW w:w="613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D863D3" w:rsidRDefault="00D863D3" w:rsidP="007E03A4">
                <w:pPr>
                  <w:pStyle w:val="Nom"/>
                  <w:jc w:val="left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419AA2DF64DB4D59B16188D722BB7FA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4C350E">
                      <w:t>Arnaud Biegun</w:t>
                    </w:r>
                  </w:sdtContent>
                </w:sdt>
                <w:r>
                  <w:t xml:space="preserve"> </w:t>
                </w:r>
              </w:p>
              <w:p w:rsidR="00962876" w:rsidRDefault="008836EF" w:rsidP="00E16FB8">
                <w:pPr>
                  <w:pStyle w:val="Textedadresse"/>
                  <w:jc w:val="left"/>
                  <w:rPr>
                    <w:sz w:val="20"/>
                    <w:szCs w:val="20"/>
                  </w:rPr>
                </w:pPr>
                <w:r w:rsidRPr="001B73CE">
                  <w:rPr>
                    <w:sz w:val="20"/>
                    <w:szCs w:val="20"/>
                  </w:rPr>
                  <w:t xml:space="preserve">Adresse : </w:t>
                </w:r>
                <w:r w:rsidR="004C350E" w:rsidRPr="001B73CE">
                  <w:rPr>
                    <w:sz w:val="20"/>
                    <w:szCs w:val="20"/>
                  </w:rPr>
                  <w:t>37 rue Léon Gambetta, 31000 Toulouse, France</w:t>
                </w:r>
                <w:r w:rsidR="00C04A49" w:rsidRPr="001B73CE">
                  <w:rPr>
                    <w:sz w:val="20"/>
                    <w:szCs w:val="20"/>
                  </w:rPr>
                  <w:t xml:space="preserve"> </w:t>
                </w:r>
              </w:p>
              <w:p w:rsidR="00C04A49" w:rsidRPr="001B73CE" w:rsidRDefault="00D863D3" w:rsidP="00E16FB8">
                <w:pPr>
                  <w:pStyle w:val="Textedadresse"/>
                  <w:jc w:val="left"/>
                  <w:rPr>
                    <w:sz w:val="20"/>
                    <w:szCs w:val="20"/>
                  </w:rPr>
                </w:pPr>
                <w:r w:rsidRPr="001B73CE">
                  <w:rPr>
                    <w:sz w:val="20"/>
                    <w:szCs w:val="20"/>
                  </w:rPr>
                  <w:t>Téléphone </w:t>
                </w:r>
                <w:r w:rsidR="009A4F71" w:rsidRPr="001B73CE">
                  <w:rPr>
                    <w:sz w:val="20"/>
                    <w:szCs w:val="20"/>
                  </w:rPr>
                  <w:t xml:space="preserve">mobile </w:t>
                </w:r>
                <w:r w:rsidRPr="001B73CE">
                  <w:rPr>
                    <w:sz w:val="20"/>
                    <w:szCs w:val="20"/>
                  </w:rPr>
                  <w:t xml:space="preserve">: </w:t>
                </w:r>
                <w:r w:rsidR="004C350E" w:rsidRPr="001B73CE">
                  <w:rPr>
                    <w:sz w:val="20"/>
                    <w:szCs w:val="20"/>
                  </w:rPr>
                  <w:t>06 95 79 22 13</w:t>
                </w:r>
              </w:p>
              <w:p w:rsidR="00D863D3" w:rsidRPr="001B73CE" w:rsidRDefault="00D863D3" w:rsidP="00E16FB8">
                <w:pPr>
                  <w:pStyle w:val="Textedadresse"/>
                  <w:jc w:val="left"/>
                  <w:rPr>
                    <w:sz w:val="20"/>
                    <w:szCs w:val="20"/>
                  </w:rPr>
                </w:pPr>
                <w:r w:rsidRPr="001B73CE">
                  <w:rPr>
                    <w:sz w:val="20"/>
                    <w:szCs w:val="20"/>
                  </w:rPr>
                  <w:t xml:space="preserve">Adresse de messagerie : </w:t>
                </w:r>
                <w:r w:rsidR="00E57309">
                  <w:rPr>
                    <w:sz w:val="20"/>
                    <w:szCs w:val="20"/>
                  </w:rPr>
                  <w:t>arnaud</w:t>
                </w:r>
                <w:r w:rsidR="008D6ECE" w:rsidRPr="001B73CE">
                  <w:rPr>
                    <w:sz w:val="20"/>
                    <w:szCs w:val="20"/>
                  </w:rPr>
                  <w:t>.</w:t>
                </w:r>
                <w:r w:rsidR="00E57309">
                  <w:rPr>
                    <w:sz w:val="20"/>
                    <w:szCs w:val="20"/>
                  </w:rPr>
                  <w:t>biegun</w:t>
                </w:r>
                <w:r w:rsidR="004C350E" w:rsidRPr="001B73CE">
                  <w:rPr>
                    <w:sz w:val="20"/>
                    <w:szCs w:val="20"/>
                  </w:rPr>
                  <w:t>@gmail.com</w:t>
                </w:r>
              </w:p>
              <w:p w:rsidR="00C04A49" w:rsidRPr="001B73CE" w:rsidRDefault="00187B0E" w:rsidP="00EB705C">
                <w:pPr>
                  <w:pStyle w:val="Textedadresse"/>
                  <w:tabs>
                    <w:tab w:val="left" w:pos="1344"/>
                    <w:tab w:val="right" w:pos="5775"/>
                  </w:tabs>
                  <w:jc w:val="left"/>
                  <w:rPr>
                    <w:sz w:val="20"/>
                    <w:szCs w:val="20"/>
                  </w:rPr>
                </w:pPr>
                <w:r w:rsidRPr="001B73CE">
                  <w:rPr>
                    <w:sz w:val="20"/>
                    <w:szCs w:val="20"/>
                  </w:rPr>
                  <w:t xml:space="preserve">Site web personnel : </w:t>
                </w:r>
                <w:r w:rsidR="00EA38D6" w:rsidRPr="001B73CE">
                  <w:rPr>
                    <w:sz w:val="20"/>
                    <w:szCs w:val="20"/>
                  </w:rPr>
                  <w:t>www.welcometomyworld.fr</w:t>
                </w:r>
              </w:p>
              <w:p w:rsidR="00EB705C" w:rsidRPr="000A0381" w:rsidRDefault="00123339" w:rsidP="00EB705C">
                <w:pPr>
                  <w:pStyle w:val="Textedadresse"/>
                  <w:tabs>
                    <w:tab w:val="left" w:pos="1344"/>
                    <w:tab w:val="right" w:pos="5775"/>
                  </w:tabs>
                  <w:jc w:val="left"/>
                </w:pPr>
                <w:r w:rsidRPr="001B73CE">
                  <w:rPr>
                    <w:sz w:val="20"/>
                    <w:szCs w:val="20"/>
                  </w:rPr>
                  <w:t>Permis B</w:t>
                </w:r>
              </w:p>
            </w:tc>
            <w:tc>
              <w:tcPr>
                <w:tcW w:w="2926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D863D3" w:rsidRDefault="004C350E" w:rsidP="00D948AB">
                <w:pPr>
                  <w:jc w:val="both"/>
                </w:pPr>
                <w:r>
                  <w:rPr>
                    <w:noProof/>
                    <w:szCs w:val="24"/>
                    <w:lang w:eastAsia="fr-FR"/>
                  </w:rPr>
                  <w:drawing>
                    <wp:inline distT="0" distB="0" distL="0" distR="0">
                      <wp:extent cx="1085850" cy="1066800"/>
                      <wp:effectExtent l="19050" t="0" r="0" b="0"/>
                      <wp:docPr id="2" name="Image 1" descr="C:\Users\Arnaud\Documents\LIFE\4_Job\1_CV\phot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" descr="C:\Users\Arnaud\Documents\LIFE\4_Job\1_CV\phot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0676" cy="10715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57B53" w:rsidRDefault="00083569">
          <w:pPr>
            <w:pStyle w:val="Sansinterligne"/>
          </w:pPr>
        </w:p>
      </w:sdtContent>
    </w:sdt>
    <w:tbl>
      <w:tblPr>
        <w:tblStyle w:val="Grilledutableau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10470"/>
      </w:tblGrid>
      <w:tr w:rsidR="00D57B53" w:rsidTr="004C758F">
        <w:trPr>
          <w:trHeight w:val="2225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57B53" w:rsidRDefault="00D57B53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57B53" w:rsidRDefault="00403CBF">
            <w:pPr>
              <w:pStyle w:val="Section"/>
            </w:pPr>
            <w:r>
              <w:t>Objectif</w:t>
            </w:r>
          </w:p>
          <w:p w:rsidR="00E32D34" w:rsidRDefault="002F3685" w:rsidP="00E32D34">
            <w:pPr>
              <w:pStyle w:val="Textesous-section0"/>
              <w:spacing w:line="276" w:lineRule="auto"/>
            </w:pPr>
            <w:r>
              <w:t>Ingénieur junior,</w:t>
            </w:r>
          </w:p>
          <w:p w:rsidR="00266FA2" w:rsidRDefault="001407A8" w:rsidP="00E32D34">
            <w:pPr>
              <w:pStyle w:val="Textesous-section0"/>
              <w:spacing w:line="276" w:lineRule="auto"/>
            </w:pPr>
            <w:r>
              <w:t xml:space="preserve">je </w:t>
            </w:r>
            <w:r w:rsidR="00A51F56">
              <w:t>re</w:t>
            </w:r>
            <w:r>
              <w:t xml:space="preserve">cherche un poste d'ingénieur d'études </w:t>
            </w:r>
            <w:r w:rsidR="00636E4E">
              <w:t xml:space="preserve">et développement </w:t>
            </w:r>
            <w:r w:rsidR="0048608D">
              <w:t xml:space="preserve">C++, idéalement </w:t>
            </w:r>
            <w:r>
              <w:t xml:space="preserve">dans le </w:t>
            </w:r>
            <w:r w:rsidR="002F3685">
              <w:t>secteur</w:t>
            </w:r>
            <w:r>
              <w:t xml:space="preserve"> </w:t>
            </w:r>
            <w:r w:rsidR="00077D97">
              <w:t>spatial</w:t>
            </w:r>
          </w:p>
          <w:p w:rsidR="00C23F02" w:rsidRDefault="00E5214E" w:rsidP="00AC3859">
            <w:pPr>
              <w:pStyle w:val="Section"/>
            </w:pPr>
            <w:r>
              <w:t xml:space="preserve">Domaines d'expertise </w:t>
            </w:r>
            <w:r w:rsidR="00622AD8">
              <w:t>métier</w:t>
            </w:r>
          </w:p>
          <w:p w:rsidR="005E5B9C" w:rsidRPr="005E5B9C" w:rsidRDefault="005E5B9C" w:rsidP="005E5B9C"/>
          <w:p w:rsidR="005B4B8F" w:rsidRPr="005E5B9C" w:rsidRDefault="005B4B8F" w:rsidP="005B4B8F">
            <w:pPr>
              <w:pStyle w:val="Listepuces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5438">
              <w:rPr>
                <w:rFonts w:ascii="Times New Roman" w:hAnsi="Times New Roman" w:cs="Times New Roman"/>
                <w:b/>
              </w:rPr>
              <w:t>Ingénierie spatiale</w:t>
            </w:r>
            <w:r w:rsidRPr="002F6B65">
              <w:rPr>
                <w:rFonts w:ascii="Times New Roman" w:hAnsi="Times New Roman" w:cs="Times New Roman"/>
              </w:rPr>
              <w:t xml:space="preserve"> : </w:t>
            </w:r>
            <w:r w:rsidR="006D3810">
              <w:rPr>
                <w:rFonts w:ascii="Times New Roman" w:hAnsi="Times New Roman" w:cs="Times New Roman"/>
              </w:rPr>
              <w:t xml:space="preserve">mécanique spatiale, </w:t>
            </w:r>
            <w:r w:rsidR="000E2DD0">
              <w:rPr>
                <w:rFonts w:ascii="Times New Roman" w:hAnsi="Times New Roman" w:cs="Times New Roman"/>
              </w:rPr>
              <w:t>télécommunication</w:t>
            </w:r>
            <w:r w:rsidR="000E2DD0" w:rsidRPr="002F6B65">
              <w:rPr>
                <w:rFonts w:ascii="Times New Roman" w:hAnsi="Times New Roman" w:cs="Times New Roman"/>
              </w:rPr>
              <w:t>s spatiales</w:t>
            </w:r>
            <w:r w:rsidR="006D381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systèmes spatiaux, </w:t>
            </w:r>
            <w:r w:rsidRPr="002F6B65">
              <w:rPr>
                <w:rFonts w:ascii="Times New Roman" w:hAnsi="Times New Roman" w:cs="Times New Roman"/>
              </w:rPr>
              <w:t>traitement du signal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6B65">
              <w:rPr>
                <w:rFonts w:ascii="Times New Roman" w:hAnsi="Times New Roman" w:cs="Times New Roman"/>
              </w:rPr>
              <w:t>traitement d'images</w:t>
            </w:r>
          </w:p>
          <w:p w:rsidR="005B4B8F" w:rsidRPr="005B4B8F" w:rsidRDefault="005B4B8F" w:rsidP="005B4B8F">
            <w:pPr>
              <w:pStyle w:val="Listepuces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:rsidR="00427441" w:rsidRDefault="00E5214E" w:rsidP="001B73CE">
            <w:pPr>
              <w:pStyle w:val="Listepuces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5438">
              <w:rPr>
                <w:rFonts w:ascii="Times New Roman" w:hAnsi="Times New Roman" w:cs="Times New Roman"/>
                <w:b/>
              </w:rPr>
              <w:t>Astrophysique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2744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cosmologie, physique stellaire, transfert du rayonnement, physique des plasmas</w:t>
            </w:r>
            <w:r w:rsidR="001B339D">
              <w:rPr>
                <w:rFonts w:ascii="Times New Roman" w:hAnsi="Times New Roman" w:cs="Times New Roman"/>
              </w:rPr>
              <w:t xml:space="preserve">, </w:t>
            </w:r>
            <w:r w:rsidR="00222D98">
              <w:rPr>
                <w:rFonts w:ascii="Times New Roman" w:hAnsi="Times New Roman" w:cs="Times New Roman"/>
              </w:rPr>
              <w:t xml:space="preserve">physique des fluides, </w:t>
            </w:r>
            <w:r w:rsidR="001B339D">
              <w:rPr>
                <w:rFonts w:ascii="Times New Roman" w:hAnsi="Times New Roman" w:cs="Times New Roman"/>
              </w:rPr>
              <w:t>physique relativiste, physique quantique</w:t>
            </w:r>
          </w:p>
          <w:p w:rsidR="00FB101A" w:rsidRDefault="00FB101A" w:rsidP="00FB101A">
            <w:pPr>
              <w:pStyle w:val="Listepuces"/>
              <w:numPr>
                <w:ilvl w:val="0"/>
                <w:numId w:val="0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:rsidR="005E5B9C" w:rsidRPr="00266FA2" w:rsidRDefault="005E5B9C" w:rsidP="00266FA2"/>
          <w:p w:rsidR="00142D41" w:rsidRDefault="001934B8" w:rsidP="00142D41">
            <w:pPr>
              <w:pStyle w:val="Section"/>
            </w:pPr>
            <w:r>
              <w:t xml:space="preserve">Compétences </w:t>
            </w:r>
            <w:r w:rsidR="00516E19">
              <w:t>techniques</w:t>
            </w:r>
          </w:p>
          <w:p w:rsidR="005E5B9C" w:rsidRPr="005E5B9C" w:rsidRDefault="005E5B9C" w:rsidP="005E5B9C"/>
          <w:p w:rsidR="007E6B9A" w:rsidRDefault="007E6B9A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Mathématiques appliquées et algorithmie</w:t>
            </w:r>
          </w:p>
          <w:p w:rsidR="00142D41" w:rsidRPr="00B0606B" w:rsidRDefault="001D70D4" w:rsidP="00B0606B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Programmation impérative et orientée objet </w:t>
            </w:r>
          </w:p>
          <w:p w:rsidR="004A24DA" w:rsidRDefault="003A2753" w:rsidP="00D16E61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Traitement de données</w:t>
            </w:r>
            <w:r w:rsidR="00193DF4">
              <w:rPr>
                <w:rFonts w:ascii="Times New Roman" w:hAnsi="Times New Roman" w:cs="Times New Roman"/>
              </w:rPr>
              <w:t xml:space="preserve"> scientifiques et techniques</w:t>
            </w:r>
          </w:p>
          <w:p w:rsidR="00FB101A" w:rsidRPr="00D16E61" w:rsidRDefault="00FB101A" w:rsidP="00FB101A">
            <w:pPr>
              <w:pStyle w:val="Listepuces"/>
              <w:numPr>
                <w:ilvl w:val="0"/>
                <w:numId w:val="0"/>
              </w:numPr>
              <w:spacing w:line="480" w:lineRule="auto"/>
              <w:ind w:left="360"/>
              <w:rPr>
                <w:rFonts w:ascii="Times New Roman" w:hAnsi="Times New Roman" w:cs="Times New Roman"/>
              </w:rPr>
            </w:pPr>
          </w:p>
          <w:p w:rsidR="00310122" w:rsidRDefault="00310122" w:rsidP="00310122">
            <w:pPr>
              <w:pStyle w:val="Section"/>
            </w:pPr>
            <w:r>
              <w:t>Technologies maitrisées</w:t>
            </w:r>
          </w:p>
          <w:p w:rsidR="005E5B9C" w:rsidRPr="005E5B9C" w:rsidRDefault="005E5B9C" w:rsidP="005E5B9C"/>
          <w:p w:rsidR="00671BA2" w:rsidRPr="00671BA2" w:rsidRDefault="00671BA2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Systèmes d'exploitation</w:t>
            </w:r>
            <w:r w:rsidRPr="006B2489">
              <w:rPr>
                <w:rFonts w:ascii="Times New Roman" w:hAnsi="Times New Roman" w:cs="Times New Roman"/>
              </w:rPr>
              <w:t xml:space="preserve"> : </w:t>
            </w:r>
            <w:r w:rsidR="00886C2E">
              <w:rPr>
                <w:rFonts w:ascii="Times New Roman" w:hAnsi="Times New Roman" w:cs="Times New Roman"/>
              </w:rPr>
              <w:t>Linux , Windows (XP, 7)</w:t>
            </w:r>
          </w:p>
          <w:p w:rsidR="00310122" w:rsidRDefault="00483D5A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Langages de programmation : </w:t>
            </w:r>
            <w:r w:rsidR="00C4139F">
              <w:rPr>
                <w:rFonts w:ascii="Times New Roman" w:hAnsi="Times New Roman" w:cs="Times New Roman"/>
              </w:rPr>
              <w:t>C/</w:t>
            </w:r>
            <w:r w:rsidR="008475C9">
              <w:rPr>
                <w:rFonts w:ascii="Times New Roman" w:hAnsi="Times New Roman" w:cs="Times New Roman"/>
              </w:rPr>
              <w:t>C++,</w:t>
            </w:r>
            <w:r w:rsidR="00B62C2C">
              <w:rPr>
                <w:rFonts w:ascii="Times New Roman" w:hAnsi="Times New Roman" w:cs="Times New Roman"/>
              </w:rPr>
              <w:t xml:space="preserve"> Java, </w:t>
            </w:r>
            <w:r w:rsidR="00FB25D3">
              <w:rPr>
                <w:rFonts w:ascii="Times New Roman" w:hAnsi="Times New Roman" w:cs="Times New Roman"/>
              </w:rPr>
              <w:t>MatLab</w:t>
            </w:r>
          </w:p>
          <w:p w:rsidR="0040482A" w:rsidRDefault="0040482A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Librairies</w:t>
            </w:r>
            <w:r w:rsidR="00131B80">
              <w:rPr>
                <w:rFonts w:ascii="Times New Roman" w:hAnsi="Times New Roman" w:cs="Times New Roman"/>
              </w:rPr>
              <w:t xml:space="preserve"> : </w:t>
            </w:r>
            <w:r w:rsidR="00C31DE6">
              <w:rPr>
                <w:rFonts w:ascii="Times New Roman" w:hAnsi="Times New Roman" w:cs="Times New Roman"/>
              </w:rPr>
              <w:t xml:space="preserve">Qt, </w:t>
            </w:r>
            <w:r w:rsidR="00FB25D3">
              <w:rPr>
                <w:rFonts w:ascii="Times New Roman" w:hAnsi="Times New Roman" w:cs="Times New Roman"/>
              </w:rPr>
              <w:t>O</w:t>
            </w:r>
            <w:r w:rsidR="00EC7FAD">
              <w:rPr>
                <w:rFonts w:ascii="Times New Roman" w:hAnsi="Times New Roman" w:cs="Times New Roman"/>
              </w:rPr>
              <w:t>penGL</w:t>
            </w:r>
            <w:r w:rsidR="003031BD">
              <w:rPr>
                <w:rFonts w:ascii="Times New Roman" w:hAnsi="Times New Roman" w:cs="Times New Roman"/>
              </w:rPr>
              <w:t xml:space="preserve">, </w:t>
            </w:r>
            <w:r w:rsidR="00C31DE6">
              <w:rPr>
                <w:rFonts w:ascii="Times New Roman" w:hAnsi="Times New Roman" w:cs="Times New Roman"/>
              </w:rPr>
              <w:t>Qwt, SDL, SFML</w:t>
            </w:r>
          </w:p>
          <w:p w:rsidR="00CB2020" w:rsidRDefault="00CB2020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Technologies web : </w:t>
            </w:r>
            <w:r w:rsidR="00EC7FAD">
              <w:rPr>
                <w:rFonts w:ascii="Times New Roman" w:hAnsi="Times New Roman" w:cs="Times New Roman"/>
              </w:rPr>
              <w:t xml:space="preserve">PHP, </w:t>
            </w:r>
            <w:r>
              <w:rPr>
                <w:rFonts w:ascii="Times New Roman" w:hAnsi="Times New Roman" w:cs="Times New Roman"/>
              </w:rPr>
              <w:t xml:space="preserve">HTML5, CSS3, </w:t>
            </w:r>
            <w:r w:rsidR="00EC7FAD">
              <w:rPr>
                <w:rFonts w:ascii="Times New Roman" w:hAnsi="Times New Roman" w:cs="Times New Roman"/>
              </w:rPr>
              <w:t xml:space="preserve">MySQL, </w:t>
            </w:r>
            <w:r>
              <w:rPr>
                <w:rFonts w:ascii="Times New Roman" w:hAnsi="Times New Roman" w:cs="Times New Roman"/>
              </w:rPr>
              <w:t>XML</w:t>
            </w:r>
            <w:r w:rsidR="0024437B">
              <w:rPr>
                <w:rFonts w:ascii="Times New Roman" w:hAnsi="Times New Roman" w:cs="Times New Roman"/>
              </w:rPr>
              <w:t>, XSD</w:t>
            </w:r>
          </w:p>
          <w:p w:rsidR="009071B9" w:rsidRDefault="009071B9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Environnements de développement : Eclipse, CodeBlocks</w:t>
            </w:r>
            <w:r w:rsidR="00981158">
              <w:rPr>
                <w:rFonts w:ascii="Times New Roman" w:hAnsi="Times New Roman" w:cs="Times New Roman"/>
              </w:rPr>
              <w:t>, QtCreator</w:t>
            </w:r>
            <w:r w:rsidR="008C23B9">
              <w:rPr>
                <w:rFonts w:ascii="Times New Roman" w:hAnsi="Times New Roman" w:cs="Times New Roman"/>
              </w:rPr>
              <w:t>, Subversion</w:t>
            </w:r>
          </w:p>
          <w:p w:rsidR="00D23701" w:rsidRDefault="00D23701" w:rsidP="00210DF6">
            <w:pPr>
              <w:pStyle w:val="Listepuces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Méthodes : </w:t>
            </w:r>
            <w:r w:rsidR="00927430">
              <w:rPr>
                <w:rFonts w:ascii="Times New Roman" w:hAnsi="Times New Roman" w:cs="Times New Roman"/>
              </w:rPr>
              <w:t>SCRUM</w:t>
            </w:r>
            <w:r w:rsidR="001D0B4C">
              <w:rPr>
                <w:rFonts w:ascii="Times New Roman" w:hAnsi="Times New Roman" w:cs="Times New Roman"/>
              </w:rPr>
              <w:t xml:space="preserve">, </w:t>
            </w:r>
            <w:r w:rsidR="00FB25D3">
              <w:rPr>
                <w:rFonts w:ascii="Times New Roman" w:hAnsi="Times New Roman" w:cs="Times New Roman"/>
              </w:rPr>
              <w:t>Cycle en V, UML</w:t>
            </w:r>
          </w:p>
          <w:p w:rsidR="002838E1" w:rsidRPr="00FB101A" w:rsidRDefault="00C24D8C" w:rsidP="00FB101A">
            <w:pPr>
              <w:pStyle w:val="Listepuces"/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0466A0">
              <w:rPr>
                <w:rFonts w:ascii="Times New Roman" w:hAnsi="Times New Roman" w:cs="Times New Roman"/>
                <w:lang w:val="en-US"/>
              </w:rPr>
              <w:t>Outils bureautique</w:t>
            </w:r>
            <w:r w:rsidR="004101C2" w:rsidRPr="000466A0">
              <w:rPr>
                <w:rFonts w:ascii="Times New Roman" w:hAnsi="Times New Roman" w:cs="Times New Roman"/>
                <w:lang w:val="en-US"/>
              </w:rPr>
              <w:t>s</w:t>
            </w:r>
            <w:r w:rsidRPr="000466A0">
              <w:rPr>
                <w:rFonts w:ascii="Times New Roman" w:hAnsi="Times New Roman" w:cs="Times New Roman"/>
                <w:lang w:val="en-US"/>
              </w:rPr>
              <w:t xml:space="preserve"> : </w:t>
            </w:r>
            <w:r w:rsidR="00401EC7">
              <w:rPr>
                <w:rFonts w:ascii="Times New Roman" w:hAnsi="Times New Roman" w:cs="Times New Roman"/>
                <w:lang w:val="en-US"/>
              </w:rPr>
              <w:t xml:space="preserve">LaTex, </w:t>
            </w:r>
            <w:r w:rsidRPr="000466A0">
              <w:rPr>
                <w:rFonts w:ascii="Times New Roman" w:hAnsi="Times New Roman" w:cs="Times New Roman"/>
                <w:lang w:val="en-US"/>
              </w:rPr>
              <w:t>Word, Excel, Powerpoint</w:t>
            </w:r>
          </w:p>
          <w:p w:rsidR="000B374C" w:rsidRDefault="00403CBF" w:rsidP="00316089">
            <w:pPr>
              <w:pStyle w:val="Section"/>
            </w:pPr>
            <w:r>
              <w:lastRenderedPageBreak/>
              <w:t>Expérience</w:t>
            </w:r>
            <w:r w:rsidR="00525689">
              <w:t>s professionnelles</w:t>
            </w:r>
          </w:p>
          <w:p w:rsidR="00545933" w:rsidRPr="00545933" w:rsidRDefault="00545933" w:rsidP="00545933"/>
          <w:p w:rsidR="00CD75FF" w:rsidRPr="00126734" w:rsidRDefault="00FE6663" w:rsidP="004016C8">
            <w:pPr>
              <w:pStyle w:val="Listepuces"/>
              <w:rPr>
                <w:rFonts w:asciiTheme="majorHAnsi" w:hAnsiTheme="majorHAnsi"/>
                <w:sz w:val="22"/>
                <w:szCs w:val="22"/>
              </w:rPr>
            </w:pPr>
            <w:r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Ingénieur d'é</w:t>
            </w:r>
            <w:r w:rsidR="004850C6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tudes</w:t>
            </w:r>
            <w:r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et développement 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pour le 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CNES</w:t>
            </w:r>
            <w:r w:rsidR="00846DA8" w:rsidRPr="00126734">
              <w:rPr>
                <w:rStyle w:val="Textesous-section"/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 w:rsidR="00846DA8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CDD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)</w:t>
            </w:r>
            <w:r w:rsidR="007E0BAD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03CBF" w:rsidRPr="00126734">
              <w:rPr>
                <w:sz w:val="22"/>
                <w:szCs w:val="22"/>
              </w:rPr>
              <w:t xml:space="preserve"> </w:t>
            </w:r>
          </w:p>
          <w:p w:rsidR="004016C8" w:rsidRPr="00207055" w:rsidRDefault="00403CBF" w:rsidP="00CD75FF">
            <w:pPr>
              <w:pStyle w:val="Listepuces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207055">
              <w:rPr>
                <w:rFonts w:asciiTheme="majorHAnsi" w:hAnsiTheme="majorHAnsi"/>
                <w:sz w:val="18"/>
                <w:szCs w:val="18"/>
              </w:rPr>
              <w:t>(</w:t>
            </w:r>
            <w:r w:rsidR="004850C6" w:rsidRPr="00207055">
              <w:rPr>
                <w:rFonts w:asciiTheme="majorHAnsi" w:hAnsiTheme="majorHAnsi"/>
                <w:sz w:val="18"/>
                <w:szCs w:val="18"/>
              </w:rPr>
              <w:t xml:space="preserve">mai 2013 </w:t>
            </w:r>
            <w:r w:rsidR="002A63FC">
              <w:rPr>
                <w:rFonts w:asciiTheme="majorHAnsi" w:hAnsiTheme="majorHAnsi"/>
                <w:sz w:val="18"/>
                <w:szCs w:val="18"/>
              </w:rPr>
              <w:t>à</w:t>
            </w:r>
            <w:r w:rsidR="004850C6" w:rsidRPr="00207055">
              <w:rPr>
                <w:rFonts w:asciiTheme="majorHAnsi" w:hAnsiTheme="majorHAnsi"/>
                <w:sz w:val="18"/>
                <w:szCs w:val="18"/>
              </w:rPr>
              <w:t xml:space="preserve"> septembre 2013</w:t>
            </w:r>
            <w:r w:rsidR="00CD75FF">
              <w:rPr>
                <w:rFonts w:asciiTheme="majorHAnsi" w:hAnsiTheme="majorHAnsi"/>
                <w:sz w:val="18"/>
                <w:szCs w:val="18"/>
              </w:rPr>
              <w:t xml:space="preserve"> - </w:t>
            </w:r>
            <w:r w:rsidR="002A63FC">
              <w:rPr>
                <w:rFonts w:asciiTheme="majorHAnsi" w:hAnsiTheme="majorHAnsi"/>
                <w:sz w:val="18"/>
                <w:szCs w:val="18"/>
              </w:rPr>
              <w:t>4 mois</w:t>
            </w:r>
            <w:r w:rsidRPr="00207055">
              <w:rPr>
                <w:rFonts w:asciiTheme="majorHAnsi" w:hAnsiTheme="majorHAnsi"/>
                <w:sz w:val="18"/>
                <w:szCs w:val="18"/>
              </w:rPr>
              <w:t>)</w:t>
            </w:r>
          </w:p>
          <w:p w:rsidR="00545933" w:rsidRDefault="00545933" w:rsidP="004016C8">
            <w:pPr>
              <w:pStyle w:val="Sous-sectionDate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4016C8" w:rsidRDefault="004016C8" w:rsidP="004016C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Sujet</w:t>
            </w:r>
            <w:r w:rsidRPr="004016C8">
              <w:rPr>
                <w:rFonts w:ascii="Times New Roman" w:hAnsi="Times New Roman" w:cs="Times New Roman"/>
                <w:color w:val="auto"/>
              </w:rPr>
              <w:t xml:space="preserve"> : Développement et validation d'un </w:t>
            </w:r>
            <w:r w:rsidR="00C11644">
              <w:rPr>
                <w:rFonts w:ascii="Times New Roman" w:hAnsi="Times New Roman" w:cs="Times New Roman"/>
                <w:color w:val="auto"/>
              </w:rPr>
              <w:t xml:space="preserve">simulateur de bilan </w:t>
            </w:r>
            <w:r w:rsidRPr="004016C8">
              <w:rPr>
                <w:rFonts w:ascii="Times New Roman" w:hAnsi="Times New Roman" w:cs="Times New Roman"/>
                <w:color w:val="auto"/>
              </w:rPr>
              <w:t>de liaison télécom</w:t>
            </w:r>
          </w:p>
          <w:p w:rsidR="00F64F35" w:rsidRDefault="00F64F35" w:rsidP="004016C8">
            <w:pPr>
              <w:pStyle w:val="Sous-sectionDate"/>
              <w:rPr>
                <w:rFonts w:ascii="Times New Roman" w:hAnsi="Times New Roman" w:cs="Times New Roman"/>
                <w:i/>
                <w:color w:val="auto"/>
              </w:rPr>
            </w:pPr>
          </w:p>
          <w:p w:rsidR="00F64F35" w:rsidRPr="00FB24C9" w:rsidRDefault="00F64F35" w:rsidP="004016C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FB24C9">
              <w:rPr>
                <w:rFonts w:ascii="Times New Roman" w:hAnsi="Times New Roman" w:cs="Times New Roman"/>
                <w:color w:val="auto"/>
              </w:rPr>
              <w:t>BILS (BIlans de Liaison Satellite) est un simulateur de bilan de liaison télécom entre un satellite et les stations sols</w:t>
            </w:r>
            <w:r w:rsidR="00343C3E">
              <w:rPr>
                <w:rFonts w:ascii="Times New Roman" w:hAnsi="Times New Roman" w:cs="Times New Roman"/>
                <w:color w:val="auto"/>
              </w:rPr>
              <w:t xml:space="preserve"> développé par le CNES</w:t>
            </w:r>
          </w:p>
          <w:p w:rsidR="004016C8" w:rsidRDefault="004016C8" w:rsidP="004016C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616FE8" w:rsidRDefault="004016C8" w:rsidP="00616F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E847B4" w:rsidRDefault="00E847B4" w:rsidP="00616F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616FE8" w:rsidRPr="00616FE8" w:rsidRDefault="006052CE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Tests/val</w:t>
            </w:r>
            <w:r w:rsidR="009E4356">
              <w:rPr>
                <w:rFonts w:ascii="Times New Roman" w:hAnsi="Times New Roman" w:cs="Times New Roman"/>
                <w:color w:val="auto"/>
              </w:rPr>
              <w:t xml:space="preserve">idation d'une version bêta du simulateur </w:t>
            </w:r>
            <w:r w:rsidR="008802EC">
              <w:rPr>
                <w:rFonts w:ascii="Times New Roman" w:hAnsi="Times New Roman" w:cs="Times New Roman"/>
                <w:color w:val="auto"/>
              </w:rPr>
              <w:t xml:space="preserve">de bilan </w:t>
            </w:r>
            <w:r w:rsidR="00616FE8" w:rsidRPr="00616FE8">
              <w:rPr>
                <w:rFonts w:ascii="Times New Roman" w:hAnsi="Times New Roman" w:cs="Times New Roman"/>
                <w:color w:val="auto"/>
              </w:rPr>
              <w:t xml:space="preserve">de liaison </w:t>
            </w:r>
            <w:r w:rsidR="008B5C1C">
              <w:rPr>
                <w:rFonts w:ascii="Times New Roman" w:hAnsi="Times New Roman" w:cs="Times New Roman"/>
                <w:color w:val="auto"/>
              </w:rPr>
              <w:t>télécom</w:t>
            </w:r>
            <w:r w:rsidR="00C47F92">
              <w:rPr>
                <w:rFonts w:ascii="Times New Roman" w:hAnsi="Times New Roman" w:cs="Times New Roman"/>
                <w:color w:val="auto"/>
              </w:rPr>
              <w:t xml:space="preserve"> BILS</w:t>
            </w:r>
          </w:p>
          <w:p w:rsidR="00E847B4" w:rsidRDefault="00E847B4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847B4">
              <w:rPr>
                <w:rFonts w:ascii="Times New Roman" w:hAnsi="Times New Roman" w:cs="Times New Roman"/>
                <w:color w:val="auto"/>
              </w:rPr>
              <w:t>Développement de la capacité du simulateur à réaliser des bilans de liaisons sur plusieurs spots simultanément</w:t>
            </w:r>
          </w:p>
          <w:p w:rsidR="00E847B4" w:rsidRDefault="00E847B4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847B4">
              <w:rPr>
                <w:rFonts w:ascii="Times New Roman" w:hAnsi="Times New Roman" w:cs="Times New Roman"/>
                <w:color w:val="auto"/>
              </w:rPr>
              <w:t>Amélioration du modèle d'atténuation atmosphérique du simulateur</w:t>
            </w:r>
            <w:r w:rsidRPr="00C034B0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E847B4" w:rsidRDefault="00E847B4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847B4">
              <w:rPr>
                <w:rFonts w:ascii="Times New Roman" w:hAnsi="Times New Roman" w:cs="Times New Roman"/>
                <w:color w:val="auto"/>
              </w:rPr>
              <w:t>Développement de la capacité du simulateur à utiliser des fichiers au format HDF5</w:t>
            </w:r>
          </w:p>
          <w:p w:rsidR="005153E8" w:rsidRDefault="00C034B0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Tests et validation de la nouvelle version du </w:t>
            </w:r>
            <w:r w:rsidR="00256A3C">
              <w:rPr>
                <w:rFonts w:ascii="Times New Roman" w:hAnsi="Times New Roman" w:cs="Times New Roman"/>
                <w:color w:val="auto"/>
              </w:rPr>
              <w:t>simulateur</w:t>
            </w:r>
          </w:p>
          <w:p w:rsidR="00E847B4" w:rsidRPr="00E847B4" w:rsidRDefault="00E847B4" w:rsidP="00D22A04">
            <w:pPr>
              <w:pStyle w:val="Sous-sectionDate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847B4">
              <w:rPr>
                <w:rFonts w:ascii="Times New Roman" w:hAnsi="Times New Roman" w:cs="Times New Roman"/>
                <w:color w:val="auto"/>
                <w:u w:val="single"/>
              </w:rPr>
              <w:t>Conclusion</w:t>
            </w:r>
            <w:r w:rsidRPr="00E847B4">
              <w:rPr>
                <w:rFonts w:ascii="Times New Roman" w:hAnsi="Times New Roman" w:cs="Times New Roman"/>
                <w:color w:val="auto"/>
              </w:rPr>
              <w:t xml:space="preserve"> : Amélioration du simulateur de bilan de liaison BILS du CNES</w:t>
            </w:r>
          </w:p>
          <w:p w:rsidR="00E847B4" w:rsidRDefault="00E847B4" w:rsidP="002074DD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2074DD" w:rsidRDefault="005153E8" w:rsidP="002074DD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>Technologie</w:t>
            </w:r>
            <w:r w:rsidR="002074DD">
              <w:rPr>
                <w:rFonts w:ascii="Times New Roman" w:hAnsi="Times New Roman" w:cs="Times New Roman"/>
                <w:color w:val="auto"/>
                <w:u w:val="single"/>
              </w:rPr>
              <w:t>s</w:t>
            </w: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 xml:space="preserve"> utilisées</w:t>
            </w:r>
            <w:r w:rsidRPr="005153E8"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70664E" w:rsidRDefault="0070664E" w:rsidP="002074DD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</w:p>
          <w:p w:rsidR="002074DD" w:rsidRPr="002074DD" w:rsidRDefault="00175081" w:rsidP="00D22A04">
            <w:pPr>
              <w:pStyle w:val="Sous-sectionDate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Langage </w:t>
            </w:r>
            <w:r w:rsidR="005153E8" w:rsidRPr="002074DD">
              <w:rPr>
                <w:rFonts w:ascii="Times New Roman" w:hAnsi="Times New Roman" w:cs="Times New Roman"/>
                <w:color w:val="auto"/>
              </w:rPr>
              <w:t>C++</w:t>
            </w:r>
          </w:p>
          <w:p w:rsidR="001B76EC" w:rsidRDefault="005153E8" w:rsidP="00D22A04">
            <w:pPr>
              <w:pStyle w:val="Sous-sectionDate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770FC7">
              <w:rPr>
                <w:rFonts w:ascii="Times New Roman" w:hAnsi="Times New Roman" w:cs="Times New Roman"/>
                <w:color w:val="auto"/>
              </w:rPr>
              <w:t>MatLab</w:t>
            </w:r>
          </w:p>
          <w:p w:rsidR="0075151A" w:rsidRPr="00AE0BDD" w:rsidRDefault="0075151A" w:rsidP="00D22A04">
            <w:pPr>
              <w:pStyle w:val="Sous-sectionDate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75151A">
              <w:rPr>
                <w:color w:val="auto"/>
              </w:rPr>
              <w:t>Eclipse</w:t>
            </w:r>
            <w:r w:rsidR="001E0978">
              <w:rPr>
                <w:color w:val="auto"/>
              </w:rPr>
              <w:t xml:space="preserve"> CDT</w:t>
            </w:r>
          </w:p>
          <w:p w:rsidR="00AE0BDD" w:rsidRPr="00207BFD" w:rsidRDefault="00AE0BDD" w:rsidP="00D22A04">
            <w:pPr>
              <w:pStyle w:val="Sous-sectionDate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color w:val="auto"/>
              </w:rPr>
              <w:t>HDF5</w:t>
            </w:r>
          </w:p>
          <w:p w:rsidR="009E7C98" w:rsidRPr="0075151A" w:rsidRDefault="009E7C98" w:rsidP="00207BFD">
            <w:pPr>
              <w:pStyle w:val="Sous-sectionDate"/>
              <w:spacing w:line="276" w:lineRule="auto"/>
              <w:ind w:left="746"/>
              <w:rPr>
                <w:rStyle w:val="Textesous-section"/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:rsidR="008E56AE" w:rsidRPr="002070A6" w:rsidRDefault="00E21BB5" w:rsidP="00077EF7">
            <w:pPr>
              <w:pStyle w:val="Listepuces"/>
            </w:pPr>
            <w:r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Ingénieur d'é</w:t>
            </w:r>
            <w:r w:rsidR="00077EF7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>tudes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et développement 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pour </w:t>
            </w:r>
            <w:r w:rsidR="0041485A" w:rsidRPr="00126734">
              <w:rPr>
                <w:rStyle w:val="Textesous-section"/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>AKKA</w:t>
            </w:r>
            <w:r w:rsidR="00181852" w:rsidRPr="00126734">
              <w:rPr>
                <w:rStyle w:val="Textesous-section"/>
                <w:rFonts w:ascii="Times New Roman" w:hAnsi="Times New Roman" w:cs="Times New Roman"/>
                <w:i/>
                <w:color w:val="auto"/>
                <w:sz w:val="22"/>
                <w:szCs w:val="22"/>
              </w:rPr>
              <w:t xml:space="preserve"> I&amp;S</w:t>
            </w:r>
            <w:r w:rsidR="00181852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B16E8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B16E8">
              <w:t>(</w:t>
            </w:r>
            <w:r w:rsidR="004B16E8">
              <w:rPr>
                <w:rFonts w:asciiTheme="majorHAnsi" w:hAnsiTheme="majorHAnsi"/>
                <w:sz w:val="18"/>
                <w:szCs w:val="18"/>
              </w:rPr>
              <w:t>octobre 2012 à</w:t>
            </w:r>
            <w:r w:rsidR="004B16E8" w:rsidRPr="00207055">
              <w:rPr>
                <w:rFonts w:asciiTheme="majorHAnsi" w:hAnsiTheme="majorHAnsi"/>
                <w:sz w:val="18"/>
                <w:szCs w:val="18"/>
              </w:rPr>
              <w:t xml:space="preserve"> avril 2013</w:t>
            </w:r>
            <w:r w:rsidR="004B16E8">
              <w:rPr>
                <w:rFonts w:asciiTheme="majorHAnsi" w:hAnsiTheme="majorHAnsi"/>
                <w:sz w:val="18"/>
                <w:szCs w:val="18"/>
              </w:rPr>
              <w:t xml:space="preserve"> - 7 mois</w:t>
            </w:r>
            <w:r w:rsidR="004B16E8" w:rsidRPr="00207055">
              <w:rPr>
                <w:rFonts w:asciiTheme="majorHAnsi" w:hAnsiTheme="majorHAnsi"/>
                <w:sz w:val="18"/>
                <w:szCs w:val="18"/>
              </w:rPr>
              <w:t>)</w:t>
            </w:r>
          </w:p>
          <w:p w:rsidR="002070A6" w:rsidRPr="00126734" w:rsidRDefault="002070A6" w:rsidP="002070A6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:rsidR="004B16E8" w:rsidRPr="004B16E8" w:rsidRDefault="00126734" w:rsidP="0035194D">
            <w:pPr>
              <w:pStyle w:val="Sous-sectionDate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Mission pour </w:t>
            </w:r>
            <w:r w:rsidR="004B16E8" w:rsidRPr="003D083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EADS ASTRIUM</w:t>
            </w:r>
            <w:r w:rsidR="004B16E8" w:rsidRPr="00EF1645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4B16E8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4B16E8">
              <w:rPr>
                <w:sz w:val="20"/>
                <w:szCs w:val="20"/>
              </w:rPr>
              <w:t xml:space="preserve"> </w:t>
            </w:r>
            <w:r w:rsidR="004B16E8">
              <w:rPr>
                <w:color w:val="auto"/>
              </w:rPr>
              <w:t>(février 2013 à</w:t>
            </w:r>
            <w:r w:rsidR="004B16E8" w:rsidRPr="00207055">
              <w:rPr>
                <w:color w:val="auto"/>
              </w:rPr>
              <w:t xml:space="preserve"> </w:t>
            </w:r>
            <w:r w:rsidR="004B16E8">
              <w:rPr>
                <w:color w:val="auto"/>
              </w:rPr>
              <w:t>avril</w:t>
            </w:r>
            <w:r w:rsidR="004B16E8" w:rsidRPr="00207055">
              <w:rPr>
                <w:color w:val="auto"/>
              </w:rPr>
              <w:t xml:space="preserve"> 2013</w:t>
            </w:r>
            <w:r w:rsidR="004B16E8">
              <w:rPr>
                <w:color w:val="auto"/>
              </w:rPr>
              <w:t xml:space="preserve"> - 2 mois</w:t>
            </w:r>
            <w:r w:rsidR="004B16E8" w:rsidRPr="00207055">
              <w:rPr>
                <w:color w:val="auto"/>
              </w:rPr>
              <w:t>)</w:t>
            </w:r>
          </w:p>
          <w:p w:rsidR="004B16E8" w:rsidRDefault="004B16E8" w:rsidP="004B16E8">
            <w:pPr>
              <w:pStyle w:val="Sous-sectionDate"/>
              <w:ind w:left="720"/>
              <w:rPr>
                <w:rFonts w:ascii="Times New Roman" w:hAnsi="Times New Roman" w:cs="Times New Roman"/>
                <w:color w:val="auto"/>
              </w:rPr>
            </w:pPr>
          </w:p>
          <w:p w:rsidR="004B16E8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Sujet</w:t>
            </w:r>
            <w:r w:rsidRPr="004016C8">
              <w:rPr>
                <w:rFonts w:ascii="Times New Roman" w:hAnsi="Times New Roman" w:cs="Times New Roman"/>
                <w:color w:val="auto"/>
              </w:rPr>
              <w:t xml:space="preserve"> : </w:t>
            </w:r>
            <w:r>
              <w:rPr>
                <w:rFonts w:ascii="Times New Roman" w:hAnsi="Times New Roman" w:cs="Times New Roman"/>
                <w:color w:val="auto"/>
              </w:rPr>
              <w:t xml:space="preserve">Application d'un algorithme de traitement d'image sur des images au format </w:t>
            </w:r>
            <w:r w:rsidRPr="00AA1507">
              <w:rPr>
                <w:rFonts w:ascii="Times New Roman" w:hAnsi="Times New Roman" w:cs="Times New Roman"/>
                <w:i/>
                <w:color w:val="auto"/>
              </w:rPr>
              <w:t>JPEG2000</w:t>
            </w:r>
            <w:r>
              <w:rPr>
                <w:rFonts w:ascii="Times New Roman" w:hAnsi="Times New Roman" w:cs="Times New Roman"/>
                <w:color w:val="auto"/>
              </w:rPr>
              <w:t xml:space="preserve"> issues des satellites </w:t>
            </w:r>
            <w:r w:rsidRPr="00AA1507">
              <w:rPr>
                <w:rFonts w:ascii="Times New Roman" w:hAnsi="Times New Roman" w:cs="Times New Roman"/>
                <w:i/>
                <w:color w:val="auto"/>
              </w:rPr>
              <w:t>Pléiades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4B16E8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4B16E8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8E419E">
              <w:rPr>
                <w:rFonts w:ascii="Times New Roman" w:hAnsi="Times New Roman" w:cs="Times New Roman"/>
                <w:i/>
                <w:color w:val="auto"/>
              </w:rPr>
              <w:t>Pleiades</w:t>
            </w:r>
            <w:r w:rsidRPr="00CB6120">
              <w:rPr>
                <w:rFonts w:ascii="Times New Roman" w:hAnsi="Times New Roman" w:cs="Times New Roman"/>
                <w:color w:val="auto"/>
              </w:rPr>
              <w:t xml:space="preserve"> est un système optique constitué de deux satellites (</w:t>
            </w:r>
            <w:r w:rsidRPr="008E419E">
              <w:rPr>
                <w:rFonts w:ascii="Times New Roman" w:hAnsi="Times New Roman" w:cs="Times New Roman"/>
                <w:i/>
                <w:color w:val="auto"/>
              </w:rPr>
              <w:t>Pleiades 1A</w:t>
            </w:r>
            <w:r w:rsidRPr="00CB6120">
              <w:rPr>
                <w:rFonts w:ascii="Times New Roman" w:hAnsi="Times New Roman" w:cs="Times New Roman"/>
                <w:color w:val="auto"/>
              </w:rPr>
              <w:t xml:space="preserve"> et </w:t>
            </w:r>
            <w:r w:rsidRPr="008E419E">
              <w:rPr>
                <w:rFonts w:ascii="Times New Roman" w:hAnsi="Times New Roman" w:cs="Times New Roman"/>
                <w:i/>
                <w:color w:val="auto"/>
              </w:rPr>
              <w:t>Pleiades 1B</w:t>
            </w:r>
            <w:r w:rsidRPr="00CB6120">
              <w:rPr>
                <w:rFonts w:ascii="Times New Roman" w:hAnsi="Times New Roman" w:cs="Times New Roman"/>
                <w:color w:val="auto"/>
              </w:rPr>
              <w:t>) destiné à fournir des images d</w:t>
            </w:r>
            <w:r>
              <w:rPr>
                <w:rFonts w:ascii="Times New Roman" w:hAnsi="Times New Roman" w:cs="Times New Roman"/>
                <w:color w:val="auto"/>
              </w:rPr>
              <w:t>'une résolution métrique</w:t>
            </w:r>
          </w:p>
          <w:p w:rsidR="004B16E8" w:rsidRPr="00CB6120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4B16E8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4B16E8" w:rsidRDefault="004B16E8" w:rsidP="004B16E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4B16E8" w:rsidRDefault="004B16E8" w:rsidP="004B16E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Plan d'études pour le choix de la technologie à utiliser </w:t>
            </w:r>
          </w:p>
          <w:p w:rsidR="004B16E8" w:rsidRPr="00D51E46" w:rsidRDefault="004B16E8" w:rsidP="004B16E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AF39B7">
              <w:rPr>
                <w:rFonts w:ascii="Times New Roman" w:hAnsi="Times New Roman" w:cs="Times New Roman"/>
                <w:color w:val="auto"/>
              </w:rPr>
              <w:t>Application</w:t>
            </w:r>
            <w:r w:rsidRPr="00AF39B7">
              <w:rPr>
                <w:rFonts w:ascii="Times New Roman" w:hAnsi="Times New Roman" w:cs="Times New Roman"/>
                <w:color w:val="auto"/>
                <w:spacing w:val="22"/>
              </w:rPr>
              <w:t xml:space="preserve"> </w:t>
            </w:r>
            <w:r w:rsidRPr="00AF39B7">
              <w:rPr>
                <w:rFonts w:ascii="Times New Roman" w:hAnsi="Times New Roman" w:cs="Times New Roman"/>
                <w:color w:val="auto"/>
              </w:rPr>
              <w:t xml:space="preserve">de </w:t>
            </w:r>
            <w:r w:rsidRPr="00AF39B7">
              <w:rPr>
                <w:rFonts w:ascii="Times New Roman" w:hAnsi="Times New Roman" w:cs="Times New Roman"/>
                <w:color w:val="auto"/>
                <w:spacing w:val="7"/>
              </w:rPr>
              <w:t>l'</w:t>
            </w:r>
            <w:r w:rsidRPr="00AF39B7">
              <w:rPr>
                <w:rFonts w:ascii="Times New Roman" w:hAnsi="Times New Roman" w:cs="Times New Roman"/>
                <w:color w:val="auto"/>
              </w:rPr>
              <w:t>alg</w:t>
            </w:r>
            <w:r w:rsidRPr="00AF39B7">
              <w:rPr>
                <w:rFonts w:ascii="Times New Roman" w:hAnsi="Times New Roman" w:cs="Times New Roman"/>
                <w:color w:val="auto"/>
                <w:spacing w:val="-5"/>
              </w:rPr>
              <w:t>o</w:t>
            </w:r>
            <w:r w:rsidRPr="00AF39B7">
              <w:rPr>
                <w:rFonts w:ascii="Times New Roman" w:hAnsi="Times New Roman" w:cs="Times New Roman"/>
                <w:color w:val="auto"/>
              </w:rPr>
              <w:t>rithme</w:t>
            </w:r>
            <w:r w:rsidRPr="00AF39B7">
              <w:rPr>
                <w:rFonts w:ascii="Times New Roman" w:hAnsi="Times New Roman" w:cs="Times New Roman"/>
                <w:color w:val="auto"/>
                <w:spacing w:val="34"/>
              </w:rPr>
              <w:t xml:space="preserve"> </w:t>
            </w:r>
            <w:r w:rsidRPr="00AF39B7">
              <w:rPr>
                <w:rFonts w:ascii="Times New Roman" w:hAnsi="Times New Roman" w:cs="Times New Roman"/>
                <w:color w:val="auto"/>
              </w:rPr>
              <w:t>de</w:t>
            </w:r>
            <w:r w:rsidRPr="00AF39B7">
              <w:rPr>
                <w:rFonts w:ascii="Times New Roman" w:hAnsi="Times New Roman" w:cs="Times New Roman"/>
                <w:color w:val="auto"/>
                <w:spacing w:val="10"/>
              </w:rPr>
              <w:t xml:space="preserve"> </w:t>
            </w:r>
            <w:r w:rsidRPr="00AF39B7">
              <w:rPr>
                <w:rFonts w:ascii="Times New Roman" w:hAnsi="Times New Roman" w:cs="Times New Roman"/>
                <w:color w:val="auto"/>
                <w:w w:val="109"/>
              </w:rPr>
              <w:t>traitement</w:t>
            </w:r>
            <w:r w:rsidRPr="00AF39B7">
              <w:rPr>
                <w:rFonts w:ascii="Times New Roman" w:hAnsi="Times New Roman" w:cs="Times New Roman"/>
                <w:color w:val="auto"/>
                <w:spacing w:val="-2"/>
                <w:w w:val="109"/>
              </w:rPr>
              <w:t xml:space="preserve"> </w:t>
            </w:r>
            <w:r w:rsidRPr="00AF39B7">
              <w:rPr>
                <w:rFonts w:ascii="Times New Roman" w:hAnsi="Times New Roman" w:cs="Times New Roman"/>
                <w:color w:val="auto"/>
              </w:rPr>
              <w:t>d’image</w:t>
            </w:r>
            <w:r w:rsidRPr="00AF39B7">
              <w:rPr>
                <w:rFonts w:ascii="Times New Roman" w:hAnsi="Times New Roman" w:cs="Times New Roman"/>
                <w:color w:val="auto"/>
                <w:spacing w:val="10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à l'aide de la bibliothèque C de traitement d'image </w:t>
            </w:r>
            <w:r w:rsidRPr="00AF39B7">
              <w:rPr>
                <w:rFonts w:ascii="Times New Roman" w:hAnsi="Times New Roman" w:cs="Times New Roman"/>
                <w:i/>
                <w:color w:val="auto"/>
              </w:rPr>
              <w:t>Kakadu</w:t>
            </w:r>
          </w:p>
          <w:p w:rsidR="004B16E8" w:rsidRDefault="004B16E8" w:rsidP="004B16E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D51E46">
              <w:rPr>
                <w:rFonts w:ascii="Times New Roman" w:hAnsi="Times New Roman" w:cs="Times New Roman"/>
                <w:color w:val="auto"/>
              </w:rPr>
              <w:t>Génération</w:t>
            </w:r>
            <w:r w:rsidRPr="00D51E46">
              <w:rPr>
                <w:rFonts w:ascii="Times New Roman" w:hAnsi="Times New Roman" w:cs="Times New Roman"/>
                <w:color w:val="auto"/>
                <w:spacing w:val="33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d’une</w:t>
            </w:r>
            <w:r w:rsidRPr="00D51E46">
              <w:rPr>
                <w:rFonts w:ascii="Times New Roman" w:hAnsi="Times New Roman" w:cs="Times New Roman"/>
                <w:color w:val="auto"/>
                <w:spacing w:val="15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image</w:t>
            </w:r>
            <w:r w:rsidRPr="00D51E46">
              <w:rPr>
                <w:rFonts w:ascii="Times New Roman" w:hAnsi="Times New Roman" w:cs="Times New Roman"/>
                <w:color w:val="auto"/>
                <w:spacing w:val="21"/>
              </w:rPr>
              <w:t xml:space="preserve"> </w:t>
            </w:r>
            <w:r w:rsidRPr="00D51E46">
              <w:rPr>
                <w:rFonts w:ascii="Times New Roman" w:hAnsi="Times New Roman" w:cs="Times New Roman"/>
                <w:i/>
                <w:color w:val="auto"/>
                <w:spacing w:val="-5"/>
              </w:rPr>
              <w:t>p</w:t>
            </w:r>
            <w:r w:rsidRPr="00D51E46">
              <w:rPr>
                <w:rFonts w:ascii="Times New Roman" w:hAnsi="Times New Roman" w:cs="Times New Roman"/>
                <w:i/>
                <w:color w:val="auto"/>
              </w:rPr>
              <w:t>review</w:t>
            </w:r>
            <w:r w:rsidRPr="00D51E46">
              <w:rPr>
                <w:rFonts w:ascii="Times New Roman" w:hAnsi="Times New Roman" w:cs="Times New Roman"/>
                <w:color w:val="auto"/>
                <w:spacing w:val="13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de</w:t>
            </w:r>
            <w:r w:rsidRPr="00D51E46">
              <w:rPr>
                <w:rFonts w:ascii="Times New Roman" w:hAnsi="Times New Roman" w:cs="Times New Roman"/>
                <w:color w:val="auto"/>
                <w:spacing w:val="14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l’image traitée</w:t>
            </w:r>
            <w:r>
              <w:rPr>
                <w:rFonts w:ascii="Times New Roman" w:hAnsi="Times New Roman" w:cs="Times New Roman"/>
                <w:color w:val="auto"/>
              </w:rPr>
              <w:t xml:space="preserve"> finale</w:t>
            </w:r>
          </w:p>
          <w:p w:rsidR="004B16E8" w:rsidRDefault="004B16E8" w:rsidP="004B16E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D51E46">
              <w:rPr>
                <w:rFonts w:ascii="Times New Roman" w:hAnsi="Times New Roman" w:cs="Times New Roman"/>
                <w:color w:val="auto"/>
              </w:rPr>
              <w:t>Génération</w:t>
            </w:r>
            <w:r w:rsidRPr="00D51E46">
              <w:rPr>
                <w:rFonts w:ascii="Times New Roman" w:hAnsi="Times New Roman" w:cs="Times New Roman"/>
                <w:color w:val="auto"/>
                <w:spacing w:val="33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d’une</w:t>
            </w:r>
            <w:r w:rsidRPr="00D51E46">
              <w:rPr>
                <w:rFonts w:ascii="Times New Roman" w:hAnsi="Times New Roman" w:cs="Times New Roman"/>
                <w:color w:val="auto"/>
                <w:spacing w:val="15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icône</w:t>
            </w:r>
            <w:r w:rsidRPr="00D51E46">
              <w:rPr>
                <w:rFonts w:ascii="Times New Roman" w:hAnsi="Times New Roman" w:cs="Times New Roman"/>
                <w:color w:val="auto"/>
                <w:spacing w:val="10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de</w:t>
            </w:r>
            <w:r w:rsidRPr="00D51E46">
              <w:rPr>
                <w:rFonts w:ascii="Times New Roman" w:hAnsi="Times New Roman" w:cs="Times New Roman"/>
                <w:color w:val="auto"/>
                <w:spacing w:val="12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 xml:space="preserve">l’image </w:t>
            </w:r>
            <w:r w:rsidRPr="00D51E46">
              <w:rPr>
                <w:rFonts w:ascii="Times New Roman" w:hAnsi="Times New Roman" w:cs="Times New Roman"/>
                <w:color w:val="auto"/>
                <w:w w:val="109"/>
              </w:rPr>
              <w:t>traitée</w:t>
            </w:r>
            <w:r>
              <w:rPr>
                <w:rFonts w:ascii="Times New Roman" w:hAnsi="Times New Roman" w:cs="Times New Roman"/>
                <w:color w:val="auto"/>
                <w:spacing w:val="17"/>
              </w:rPr>
              <w:t xml:space="preserve"> </w:t>
            </w:r>
            <w:r w:rsidRPr="00D51E46">
              <w:rPr>
                <w:rFonts w:ascii="Times New Roman" w:hAnsi="Times New Roman" w:cs="Times New Roman"/>
                <w:color w:val="auto"/>
              </w:rPr>
              <w:t>finale</w:t>
            </w:r>
          </w:p>
          <w:p w:rsidR="004B16E8" w:rsidRPr="00D51E46" w:rsidRDefault="004B16E8" w:rsidP="004B16E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CB2F89">
              <w:rPr>
                <w:rFonts w:ascii="Times New Roman" w:hAnsi="Times New Roman" w:cs="Times New Roman"/>
                <w:color w:val="auto"/>
                <w:u w:val="single"/>
              </w:rPr>
              <w:t>Conclusion</w:t>
            </w:r>
            <w:r>
              <w:rPr>
                <w:rFonts w:ascii="Times New Roman" w:hAnsi="Times New Roman" w:cs="Times New Roman"/>
                <w:color w:val="auto"/>
              </w:rPr>
              <w:t xml:space="preserve"> : Apprentissage de la librairie C de traitement d'image </w:t>
            </w:r>
            <w:r w:rsidRPr="00CB2F89">
              <w:rPr>
                <w:rFonts w:ascii="Times New Roman" w:hAnsi="Times New Roman" w:cs="Times New Roman"/>
                <w:i/>
                <w:color w:val="auto"/>
              </w:rPr>
              <w:t>Kakadu</w:t>
            </w:r>
            <w:r>
              <w:rPr>
                <w:rFonts w:ascii="Times New Roman" w:hAnsi="Times New Roman" w:cs="Times New Roman"/>
                <w:color w:val="auto"/>
              </w:rPr>
              <w:t xml:space="preserve"> ainsi que du format d'image </w:t>
            </w:r>
            <w:r w:rsidRPr="00723B58">
              <w:rPr>
                <w:rFonts w:ascii="Times New Roman" w:hAnsi="Times New Roman" w:cs="Times New Roman"/>
                <w:i/>
                <w:color w:val="auto"/>
              </w:rPr>
              <w:t>JPEG2000</w:t>
            </w:r>
          </w:p>
          <w:p w:rsidR="004B16E8" w:rsidRDefault="004B16E8" w:rsidP="004B16E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4B16E8" w:rsidRDefault="004B16E8" w:rsidP="004B16E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>Technologie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s</w:t>
            </w: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 xml:space="preserve"> utilisées</w:t>
            </w:r>
            <w:r w:rsidRPr="005153E8"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4B16E8" w:rsidRDefault="004B16E8" w:rsidP="004B16E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</w:p>
          <w:p w:rsidR="00175081" w:rsidRDefault="004B16E8" w:rsidP="004B16E8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175081">
              <w:rPr>
                <w:rFonts w:ascii="Times New Roman" w:hAnsi="Times New Roman" w:cs="Times New Roman"/>
                <w:color w:val="auto"/>
              </w:rPr>
              <w:t>Langage C</w:t>
            </w:r>
          </w:p>
          <w:p w:rsidR="004B16E8" w:rsidRPr="00175081" w:rsidRDefault="004B16E8" w:rsidP="004B16E8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175081">
              <w:rPr>
                <w:rFonts w:ascii="Times New Roman" w:hAnsi="Times New Roman" w:cs="Times New Roman"/>
                <w:color w:val="auto"/>
              </w:rPr>
              <w:t xml:space="preserve">Librairie C de traitement d'image </w:t>
            </w:r>
            <w:r w:rsidRPr="00175081">
              <w:rPr>
                <w:rFonts w:ascii="Times New Roman" w:hAnsi="Times New Roman" w:cs="Times New Roman"/>
                <w:i/>
                <w:color w:val="auto"/>
              </w:rPr>
              <w:t>Kakadu</w:t>
            </w:r>
          </w:p>
          <w:p w:rsidR="004B16E8" w:rsidRPr="006071ED" w:rsidRDefault="004B16E8" w:rsidP="006071ED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507C21">
              <w:rPr>
                <w:rFonts w:ascii="Times New Roman" w:hAnsi="Times New Roman" w:cs="Times New Roman"/>
                <w:color w:val="auto"/>
              </w:rPr>
              <w:t xml:space="preserve">Formats d'image : </w:t>
            </w:r>
            <w:r w:rsidRPr="00507C21">
              <w:rPr>
                <w:rFonts w:ascii="Times New Roman" w:hAnsi="Times New Roman" w:cs="Times New Roman"/>
                <w:i/>
                <w:color w:val="auto"/>
              </w:rPr>
              <w:t>JPEG2000</w:t>
            </w:r>
            <w:r w:rsidRPr="00507C2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507C21">
              <w:rPr>
                <w:rFonts w:ascii="Times New Roman" w:hAnsi="Times New Roman" w:cs="Times New Roman"/>
                <w:i/>
                <w:color w:val="auto"/>
              </w:rPr>
              <w:t>Portable PixMap</w:t>
            </w:r>
            <w:r w:rsidRPr="00507C2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507C21">
              <w:rPr>
                <w:rFonts w:ascii="Times New Roman" w:hAnsi="Times New Roman" w:cs="Times New Roman"/>
                <w:i/>
                <w:color w:val="auto"/>
              </w:rPr>
              <w:t>Portable GrayMap</w:t>
            </w:r>
          </w:p>
          <w:p w:rsidR="00015008" w:rsidRDefault="002070A6" w:rsidP="0035194D">
            <w:pPr>
              <w:pStyle w:val="Sous-sectionDate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</w:rPr>
            </w:pPr>
            <w:r w:rsidRPr="006071E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lastRenderedPageBreak/>
              <w:t xml:space="preserve">Mission pour le </w:t>
            </w:r>
            <w:r w:rsidR="00015008" w:rsidRPr="006071ED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CNES</w:t>
            </w:r>
            <w:r w:rsidR="00015008">
              <w:rPr>
                <w:rFonts w:ascii="Times New Roman" w:hAnsi="Times New Roman" w:cs="Times New Roman"/>
                <w:color w:val="auto"/>
              </w:rPr>
              <w:t xml:space="preserve">      (octobre 2012 à décembre 2012 - 3 mois)</w:t>
            </w:r>
          </w:p>
          <w:p w:rsidR="00015008" w:rsidRDefault="00015008" w:rsidP="00015008">
            <w:pPr>
              <w:pStyle w:val="Sous-sectionDate"/>
              <w:ind w:left="720"/>
              <w:rPr>
                <w:rFonts w:ascii="Times New Roman" w:hAnsi="Times New Roman" w:cs="Times New Roman"/>
                <w:color w:val="auto"/>
              </w:rPr>
            </w:pPr>
          </w:p>
          <w:p w:rsidR="00015008" w:rsidRDefault="00015008" w:rsidP="0001500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Sujet</w:t>
            </w:r>
            <w:r w:rsidRPr="004016C8">
              <w:rPr>
                <w:rFonts w:ascii="Times New Roman" w:hAnsi="Times New Roman" w:cs="Times New Roman"/>
                <w:color w:val="auto"/>
              </w:rPr>
              <w:t xml:space="preserve"> : </w:t>
            </w:r>
            <w:r>
              <w:rPr>
                <w:rFonts w:ascii="Times New Roman" w:hAnsi="Times New Roman" w:cs="Times New Roman"/>
                <w:color w:val="auto"/>
              </w:rPr>
              <w:t xml:space="preserve">Génération d'animations automatiques permettant la visualisation de trajectoires de satellites dans le cadre du projet </w:t>
            </w:r>
            <w:r w:rsidRPr="0076134C">
              <w:rPr>
                <w:rFonts w:ascii="Times New Roman" w:hAnsi="Times New Roman" w:cs="Times New Roman"/>
                <w:i/>
                <w:color w:val="auto"/>
              </w:rPr>
              <w:t>Doris</w:t>
            </w:r>
          </w:p>
          <w:p w:rsidR="00015008" w:rsidRDefault="00015008" w:rsidP="00015008">
            <w:pPr>
              <w:pStyle w:val="Sous-sectionDate"/>
              <w:rPr>
                <w:rFonts w:ascii="Times New Roman" w:hAnsi="Times New Roman" w:cs="Times New Roman"/>
                <w:i/>
                <w:color w:val="auto"/>
              </w:rPr>
            </w:pPr>
          </w:p>
          <w:p w:rsidR="00015008" w:rsidRPr="00247FB1" w:rsidRDefault="00015008" w:rsidP="0001500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i/>
                <w:color w:val="auto"/>
              </w:rPr>
              <w:t xml:space="preserve">Doris </w:t>
            </w:r>
            <w:r>
              <w:rPr>
                <w:rFonts w:ascii="Times New Roman" w:hAnsi="Times New Roman" w:cs="Times New Roman"/>
                <w:color w:val="auto"/>
              </w:rPr>
              <w:t>est système conçu par le CNES qui a pour but de déterminer la trajectoire de satellites au centimètre près</w:t>
            </w:r>
          </w:p>
          <w:p w:rsidR="00015008" w:rsidRPr="00CB6120" w:rsidRDefault="00015008" w:rsidP="0001500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015008" w:rsidRDefault="00015008" w:rsidP="0001500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015008" w:rsidRDefault="00015008" w:rsidP="00015008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015008" w:rsidRDefault="00015008" w:rsidP="0001500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Traitement de données issues des mesures faites par le système </w:t>
            </w:r>
            <w:r w:rsidRPr="0076134C">
              <w:rPr>
                <w:rFonts w:ascii="Times New Roman" w:hAnsi="Times New Roman" w:cs="Times New Roman"/>
                <w:i/>
                <w:color w:val="auto"/>
              </w:rPr>
              <w:t>Doris</w:t>
            </w:r>
          </w:p>
          <w:p w:rsidR="00015008" w:rsidRPr="00D51E46" w:rsidRDefault="00015008" w:rsidP="0001500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Création de cartes pour visualisation de trajectoires de satellites </w:t>
            </w:r>
          </w:p>
          <w:p w:rsidR="00015008" w:rsidRDefault="00015008" w:rsidP="0001500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Génération d'animations à partir de ces cartes</w:t>
            </w:r>
          </w:p>
          <w:p w:rsidR="00015008" w:rsidRDefault="00015008" w:rsidP="0001500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Création d'un script d'automatisation pour la génération des animations permettant la visualisation des trajectoires des satellites</w:t>
            </w:r>
          </w:p>
          <w:p w:rsidR="00015008" w:rsidRPr="00D51E46" w:rsidRDefault="00015008" w:rsidP="00015008">
            <w:pPr>
              <w:pStyle w:val="Sous-sectionDate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CB2F89">
              <w:rPr>
                <w:rFonts w:ascii="Times New Roman" w:hAnsi="Times New Roman" w:cs="Times New Roman"/>
                <w:color w:val="auto"/>
                <w:u w:val="single"/>
              </w:rPr>
              <w:t>Conclusion</w:t>
            </w:r>
            <w:r>
              <w:rPr>
                <w:rFonts w:ascii="Times New Roman" w:hAnsi="Times New Roman" w:cs="Times New Roman"/>
                <w:color w:val="auto"/>
              </w:rPr>
              <w:t xml:space="preserve"> : acquisition de compétences en traitement de données sous environnement Linux</w:t>
            </w:r>
          </w:p>
          <w:p w:rsidR="00015008" w:rsidRDefault="00015008" w:rsidP="0001500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015008" w:rsidRDefault="00015008" w:rsidP="0001500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>Technologie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s</w:t>
            </w: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 xml:space="preserve"> utilisées</w:t>
            </w:r>
            <w:r w:rsidRPr="005153E8"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015008" w:rsidRDefault="00015008" w:rsidP="00015008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</w:p>
          <w:p w:rsidR="00015008" w:rsidRDefault="00015008" w:rsidP="00015008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Environnement Linux </w:t>
            </w:r>
          </w:p>
          <w:p w:rsidR="00015008" w:rsidRDefault="00D65833" w:rsidP="00015008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Shell Linux B</w:t>
            </w:r>
            <w:r w:rsidR="00015008">
              <w:rPr>
                <w:rFonts w:ascii="Times New Roman" w:hAnsi="Times New Roman" w:cs="Times New Roman"/>
                <w:color w:val="auto"/>
              </w:rPr>
              <w:t>ash</w:t>
            </w:r>
          </w:p>
          <w:p w:rsidR="00C615B0" w:rsidRPr="002C722F" w:rsidRDefault="00015008" w:rsidP="00C615B0">
            <w:pPr>
              <w:pStyle w:val="Sous-sectionDate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97CC2">
              <w:rPr>
                <w:rFonts w:ascii="Times New Roman" w:hAnsi="Times New Roman" w:cs="Times New Roman"/>
                <w:color w:val="auto"/>
                <w:lang w:val="en-US"/>
              </w:rPr>
              <w:t>Logiciel libre GMT (Generic Mapping Tools)</w:t>
            </w:r>
          </w:p>
          <w:p w:rsidR="00207055" w:rsidRDefault="00E21BB5" w:rsidP="00F32889">
            <w:pPr>
              <w:pStyle w:val="Listepuces"/>
            </w:pPr>
            <w:r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>Ingénieur d'é</w:t>
            </w:r>
            <w:r w:rsidR="0041485A" w:rsidRPr="00D03B23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>tudes</w:t>
            </w:r>
            <w:r w:rsidR="0041485A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et développements </w:t>
            </w:r>
            <w:r w:rsidR="0041485A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pour </w:t>
            </w:r>
            <w:r w:rsidR="006400D1">
              <w:rPr>
                <w:rStyle w:val="Textesous-section"/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THALES ALENIA SPACE (</w:t>
            </w:r>
            <w:r w:rsidR="00716F3F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>Stage de M2 Professionnel</w:t>
            </w:r>
            <w:r w:rsidR="005D044D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TSI</w:t>
            </w:r>
            <w:r w:rsidR="00716F3F">
              <w:t xml:space="preserve"> </w:t>
            </w:r>
            <w:r w:rsidR="006400D1">
              <w:t>)</w:t>
            </w:r>
          </w:p>
          <w:p w:rsidR="00F32889" w:rsidRDefault="00647D66" w:rsidP="001F4D97">
            <w:pPr>
              <w:pStyle w:val="Listepuces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(mars 2012 à </w:t>
            </w:r>
            <w:r w:rsidR="00716F3F" w:rsidRPr="00207055">
              <w:rPr>
                <w:rFonts w:asciiTheme="majorHAnsi" w:hAnsiTheme="majorHAnsi"/>
                <w:sz w:val="18"/>
                <w:szCs w:val="18"/>
              </w:rPr>
              <w:t>juillet 2012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- </w:t>
            </w:r>
            <w:r w:rsidR="008F58EF">
              <w:rPr>
                <w:rFonts w:asciiTheme="majorHAnsi" w:hAnsiTheme="majorHAnsi"/>
                <w:sz w:val="18"/>
                <w:szCs w:val="18"/>
              </w:rPr>
              <w:t>5 mois</w:t>
            </w:r>
            <w:r w:rsidR="00716F3F" w:rsidRPr="00207055">
              <w:rPr>
                <w:rFonts w:asciiTheme="majorHAnsi" w:hAnsiTheme="majorHAnsi"/>
                <w:sz w:val="18"/>
                <w:szCs w:val="18"/>
              </w:rPr>
              <w:t>)</w:t>
            </w:r>
          </w:p>
          <w:p w:rsidR="00054D66" w:rsidRPr="001F4D97" w:rsidRDefault="00054D66" w:rsidP="001F4D97">
            <w:pPr>
              <w:pStyle w:val="Listepuces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18"/>
                <w:szCs w:val="18"/>
              </w:rPr>
            </w:pPr>
          </w:p>
          <w:p w:rsidR="00C94473" w:rsidRDefault="00716F3F" w:rsidP="00C95F4C">
            <w:pPr>
              <w:pStyle w:val="Sous-sectionDate"/>
              <w:rPr>
                <w:rFonts w:ascii="Times New Roman" w:hAnsi="Times New Roman" w:cs="Times New Roman"/>
                <w:color w:val="auto"/>
                <w:w w:val="104"/>
              </w:rPr>
            </w:pPr>
            <w:r w:rsidRPr="00C95F4C">
              <w:rPr>
                <w:rFonts w:ascii="Times New Roman" w:hAnsi="Times New Roman" w:cs="Times New Roman"/>
                <w:color w:val="auto"/>
                <w:u w:val="single"/>
              </w:rPr>
              <w:t>Sujet</w:t>
            </w:r>
            <w:r w:rsidRPr="00C95F4C">
              <w:rPr>
                <w:rFonts w:ascii="Times New Roman" w:hAnsi="Times New Roman" w:cs="Times New Roman"/>
                <w:color w:val="auto"/>
              </w:rPr>
              <w:t xml:space="preserve"> : </w:t>
            </w:r>
            <w:r w:rsidR="00C95F4C" w:rsidRPr="00C95F4C">
              <w:rPr>
                <w:rFonts w:ascii="Times New Roman" w:hAnsi="Times New Roman" w:cs="Times New Roman"/>
                <w:color w:val="auto"/>
                <w:w w:val="101"/>
              </w:rPr>
              <w:t>Dévelop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6"/>
                <w:w w:val="101"/>
              </w:rPr>
              <w:t>p</w:t>
            </w:r>
            <w:r w:rsidR="00C95F4C" w:rsidRPr="00C95F4C">
              <w:rPr>
                <w:rFonts w:ascii="Times New Roman" w:hAnsi="Times New Roman" w:cs="Times New Roman"/>
                <w:color w:val="auto"/>
                <w:w w:val="102"/>
              </w:rPr>
              <w:t>e</w:t>
            </w:r>
            <w:r w:rsidR="00C95F4C" w:rsidRPr="00C95F4C">
              <w:rPr>
                <w:rFonts w:ascii="Times New Roman" w:hAnsi="Times New Roman" w:cs="Times New Roman"/>
                <w:color w:val="auto"/>
                <w:w w:val="104"/>
              </w:rPr>
              <w:t>m</w:t>
            </w:r>
            <w:r w:rsidR="00C95F4C" w:rsidRPr="00C95F4C">
              <w:rPr>
                <w:rFonts w:ascii="Times New Roman" w:hAnsi="Times New Roman" w:cs="Times New Roman"/>
                <w:color w:val="auto"/>
                <w:w w:val="102"/>
              </w:rPr>
              <w:t>e</w:t>
            </w:r>
            <w:r w:rsidR="00C95F4C" w:rsidRPr="00C95F4C">
              <w:rPr>
                <w:rFonts w:ascii="Times New Roman" w:hAnsi="Times New Roman" w:cs="Times New Roman"/>
                <w:color w:val="auto"/>
                <w:w w:val="105"/>
              </w:rPr>
              <w:t>n</w:t>
            </w:r>
            <w:r w:rsidR="00C95F4C" w:rsidRPr="00C95F4C">
              <w:rPr>
                <w:rFonts w:ascii="Times New Roman" w:hAnsi="Times New Roman" w:cs="Times New Roman"/>
                <w:color w:val="auto"/>
                <w:w w:val="133"/>
              </w:rPr>
              <w:t>t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2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d’un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6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logiciel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4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d’aide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7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à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31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la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5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-5"/>
              </w:rPr>
              <w:t>p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rise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4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de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30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décision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2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à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31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p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-5"/>
              </w:rPr>
              <w:t>a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rtir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47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de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30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  <w:w w:val="103"/>
              </w:rPr>
              <w:t>données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2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mété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-5"/>
              </w:rPr>
              <w:t>o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rologiques et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20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5"/>
                <w:w w:val="102"/>
              </w:rPr>
              <w:t>o</w:t>
            </w:r>
            <w:r w:rsidR="00C95F4C" w:rsidRPr="00C95F4C">
              <w:rPr>
                <w:rFonts w:ascii="Times New Roman" w:hAnsi="Times New Roman" w:cs="Times New Roman"/>
                <w:color w:val="auto"/>
                <w:w w:val="101"/>
              </w:rPr>
              <w:t>céanolog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1"/>
                <w:w w:val="101"/>
              </w:rPr>
              <w:t>i</w:t>
            </w:r>
            <w:r w:rsidR="00C95F4C" w:rsidRPr="00C95F4C">
              <w:rPr>
                <w:rFonts w:ascii="Times New Roman" w:hAnsi="Times New Roman" w:cs="Times New Roman"/>
                <w:color w:val="auto"/>
                <w:w w:val="105"/>
              </w:rPr>
              <w:t>q</w:t>
            </w:r>
            <w:r w:rsidR="00C95F4C" w:rsidRPr="00C95F4C">
              <w:rPr>
                <w:rFonts w:ascii="Times New Roman" w:hAnsi="Times New Roman" w:cs="Times New Roman"/>
                <w:color w:val="auto"/>
                <w:w w:val="104"/>
              </w:rPr>
              <w:t>ues</w:t>
            </w:r>
          </w:p>
          <w:p w:rsidR="00A42C72" w:rsidRDefault="00A42C72" w:rsidP="00C95F4C">
            <w:pPr>
              <w:pStyle w:val="Sous-sectionDate"/>
              <w:rPr>
                <w:rFonts w:ascii="Times New Roman" w:hAnsi="Times New Roman" w:cs="Times New Roman"/>
                <w:color w:val="auto"/>
                <w:w w:val="104"/>
              </w:rPr>
            </w:pPr>
          </w:p>
          <w:p w:rsidR="00A42C72" w:rsidRDefault="00A42C72" w:rsidP="00C95F4C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w w:val="104"/>
              </w:rPr>
              <w:t>Le logiciel génère des cartes sur lesquelles on peut visualiser l'intensité de paramètres bio-géo-physiques : vitesse du vent, puissance des courants marins, etc ...</w:t>
            </w:r>
          </w:p>
          <w:p w:rsidR="00B506EF" w:rsidRPr="00B506EF" w:rsidRDefault="00B506EF" w:rsidP="00C95F4C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C95F4C" w:rsidRDefault="00716F3F" w:rsidP="00C95F4C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054D66" w:rsidRDefault="00054D66" w:rsidP="00C95F4C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C95F4C" w:rsidRDefault="00822F36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Mis en place d'une a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rchitecture  de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18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-5"/>
                <w:w w:val="133"/>
              </w:rPr>
              <w:t>t</w:t>
            </w:r>
            <w:r w:rsidR="00C95F4C" w:rsidRPr="00C95F4C">
              <w:rPr>
                <w:rFonts w:ascii="Times New Roman" w:hAnsi="Times New Roman" w:cs="Times New Roman"/>
                <w:color w:val="auto"/>
                <w:w w:val="99"/>
              </w:rPr>
              <w:t>y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5"/>
                <w:w w:val="99"/>
              </w:rPr>
              <w:t>p</w:t>
            </w:r>
            <w:r w:rsidR="00C95F4C" w:rsidRPr="00C95F4C">
              <w:rPr>
                <w:rFonts w:ascii="Times New Roman" w:hAnsi="Times New Roman" w:cs="Times New Roman"/>
                <w:color w:val="auto"/>
                <w:w w:val="102"/>
              </w:rPr>
              <w:t>e</w:t>
            </w:r>
            <w:r w:rsidR="00C95F4C" w:rsidRPr="00C95F4C">
              <w:rPr>
                <w:rFonts w:ascii="Times New Roman" w:hAnsi="Times New Roman" w:cs="Times New Roman"/>
                <w:color w:val="auto"/>
                <w:spacing w:val="9"/>
                <w:w w:val="102"/>
              </w:rPr>
              <w:t xml:space="preserve"> 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>client-serveur</w:t>
            </w:r>
            <w:r>
              <w:rPr>
                <w:rFonts w:ascii="Times New Roman" w:hAnsi="Times New Roman" w:cs="Times New Roman"/>
                <w:color w:val="auto"/>
              </w:rPr>
              <w:t xml:space="preserve"> pour le logiciel</w:t>
            </w:r>
          </w:p>
          <w:p w:rsidR="00E028B2" w:rsidRDefault="00E028B2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E028B2">
              <w:rPr>
                <w:rFonts w:ascii="Times New Roman" w:hAnsi="Times New Roman" w:cs="Times New Roman"/>
                <w:color w:val="auto"/>
              </w:rPr>
              <w:t>Développement du client et connexion au serveur avec</w:t>
            </w:r>
            <w:r>
              <w:rPr>
                <w:rFonts w:ascii="Times New Roman" w:hAnsi="Times New Roman" w:cs="Times New Roman"/>
                <w:i/>
                <w:color w:val="auto"/>
              </w:rPr>
              <w:t xml:space="preserve"> Java EE</w:t>
            </w:r>
          </w:p>
          <w:p w:rsidR="00E028B2" w:rsidRPr="00E028B2" w:rsidRDefault="00E028B2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Développement du code de génération des cartes avec </w:t>
            </w:r>
            <w:r w:rsidRPr="00E028B2">
              <w:rPr>
                <w:rFonts w:ascii="Times New Roman" w:hAnsi="Times New Roman" w:cs="Times New Roman"/>
                <w:i/>
                <w:color w:val="auto"/>
              </w:rPr>
              <w:t>IDL</w:t>
            </w:r>
          </w:p>
          <w:p w:rsidR="00C95F4C" w:rsidRPr="00C95F4C" w:rsidRDefault="004F4526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Implémentation</w:t>
            </w:r>
            <w:r w:rsidR="00C95F4C" w:rsidRPr="00C95F4C">
              <w:rPr>
                <w:rFonts w:ascii="Times New Roman" w:hAnsi="Times New Roman" w:cs="Times New Roman"/>
                <w:color w:val="auto"/>
              </w:rPr>
              <w:t xml:space="preserve"> des normes de </w:t>
            </w:r>
            <w:r w:rsidR="00C95F4C" w:rsidRPr="00316089">
              <w:rPr>
                <w:rFonts w:ascii="Times New Roman" w:hAnsi="Times New Roman" w:cs="Times New Roman"/>
                <w:i/>
                <w:color w:val="auto"/>
              </w:rPr>
              <w:t>l'O</w:t>
            </w:r>
            <w:r w:rsidR="00316089" w:rsidRPr="00316089">
              <w:rPr>
                <w:rFonts w:ascii="Times New Roman" w:hAnsi="Times New Roman" w:cs="Times New Roman"/>
                <w:i/>
                <w:color w:val="auto"/>
              </w:rPr>
              <w:t xml:space="preserve">pen </w:t>
            </w:r>
            <w:r w:rsidR="00C95F4C" w:rsidRPr="00316089">
              <w:rPr>
                <w:rFonts w:ascii="Times New Roman" w:hAnsi="Times New Roman" w:cs="Times New Roman"/>
                <w:i/>
                <w:color w:val="auto"/>
              </w:rPr>
              <w:t>G</w:t>
            </w:r>
            <w:r w:rsidR="00316089" w:rsidRPr="00316089">
              <w:rPr>
                <w:rFonts w:ascii="Times New Roman" w:hAnsi="Times New Roman" w:cs="Times New Roman"/>
                <w:i/>
                <w:color w:val="auto"/>
              </w:rPr>
              <w:t xml:space="preserve">eospatial </w:t>
            </w:r>
            <w:r w:rsidR="00C95F4C" w:rsidRPr="00316089">
              <w:rPr>
                <w:rFonts w:ascii="Times New Roman" w:hAnsi="Times New Roman" w:cs="Times New Roman"/>
                <w:i/>
                <w:color w:val="auto"/>
              </w:rPr>
              <w:t>C</w:t>
            </w:r>
            <w:r w:rsidR="00316089" w:rsidRPr="00316089">
              <w:rPr>
                <w:rFonts w:ascii="Times New Roman" w:hAnsi="Times New Roman" w:cs="Times New Roman"/>
                <w:i/>
                <w:color w:val="auto"/>
              </w:rPr>
              <w:t>onsortium</w:t>
            </w:r>
            <w:r w:rsidR="00316089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CF77B0">
              <w:rPr>
                <w:rFonts w:ascii="Times New Roman" w:hAnsi="Times New Roman" w:cs="Times New Roman"/>
                <w:color w:val="auto"/>
              </w:rPr>
              <w:t xml:space="preserve"> dans le logiciel</w:t>
            </w:r>
            <w:r w:rsidR="00054D66">
              <w:rPr>
                <w:rFonts w:ascii="Times New Roman" w:hAnsi="Times New Roman" w:cs="Times New Roman"/>
                <w:color w:val="auto"/>
              </w:rPr>
              <w:t xml:space="preserve"> : </w:t>
            </w:r>
            <w:r w:rsidR="00054D66" w:rsidRPr="007740B1">
              <w:rPr>
                <w:rFonts w:ascii="Times New Roman" w:hAnsi="Times New Roman" w:cs="Times New Roman"/>
                <w:i/>
                <w:color w:val="auto"/>
              </w:rPr>
              <w:t>WPS</w:t>
            </w:r>
            <w:r w:rsidR="00054D66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054D66" w:rsidRPr="007740B1">
              <w:rPr>
                <w:rFonts w:ascii="Times New Roman" w:hAnsi="Times New Roman" w:cs="Times New Roman"/>
                <w:i/>
                <w:color w:val="auto"/>
              </w:rPr>
              <w:t>WMS</w:t>
            </w:r>
            <w:r w:rsidR="00054D66">
              <w:rPr>
                <w:rFonts w:ascii="Times New Roman" w:hAnsi="Times New Roman" w:cs="Times New Roman"/>
                <w:color w:val="auto"/>
              </w:rPr>
              <w:t xml:space="preserve"> et </w:t>
            </w:r>
            <w:r w:rsidR="00054D66" w:rsidRPr="007740B1">
              <w:rPr>
                <w:rFonts w:ascii="Times New Roman" w:hAnsi="Times New Roman" w:cs="Times New Roman"/>
                <w:i/>
                <w:color w:val="auto"/>
              </w:rPr>
              <w:t>CS-W</w:t>
            </w:r>
          </w:p>
          <w:p w:rsidR="008A7780" w:rsidRPr="00164D27" w:rsidRDefault="00CF77B0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CF77B0">
              <w:rPr>
                <w:rFonts w:ascii="Times New Roman" w:hAnsi="Times New Roman" w:cs="Times New Roman"/>
                <w:color w:val="auto"/>
              </w:rPr>
              <w:t>Rédaction des m</w:t>
            </w:r>
            <w:r w:rsidR="00C95F4C" w:rsidRPr="00CF77B0">
              <w:rPr>
                <w:rFonts w:ascii="Times New Roman" w:hAnsi="Times New Roman" w:cs="Times New Roman"/>
                <w:color w:val="auto"/>
              </w:rPr>
              <w:t>a</w:t>
            </w:r>
            <w:r w:rsidR="00C95F4C" w:rsidRPr="00CF77B0">
              <w:rPr>
                <w:rFonts w:ascii="Times New Roman" w:hAnsi="Times New Roman" w:cs="Times New Roman"/>
                <w:color w:val="auto"/>
                <w:spacing w:val="1"/>
              </w:rPr>
              <w:t>n</w:t>
            </w:r>
            <w:r w:rsidR="00C95F4C" w:rsidRPr="00CF77B0">
              <w:rPr>
                <w:rFonts w:ascii="Times New Roman" w:hAnsi="Times New Roman" w:cs="Times New Roman"/>
                <w:color w:val="auto"/>
              </w:rPr>
              <w:t>uel</w:t>
            </w:r>
            <w:r w:rsidRPr="00CF77B0">
              <w:rPr>
                <w:rFonts w:ascii="Times New Roman" w:hAnsi="Times New Roman" w:cs="Times New Roman"/>
                <w:color w:val="auto"/>
              </w:rPr>
              <w:t>s d'installation et d'utilisation pour le logiciel</w:t>
            </w:r>
          </w:p>
          <w:p w:rsidR="00C95F4C" w:rsidRPr="008A7780" w:rsidRDefault="001F4D97" w:rsidP="00D22A04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Rédaction d'un rapport de stage et présentation orale devant un jury composé d'universitaires et d'industriels</w:t>
            </w:r>
            <w:r w:rsidR="00CF77B0" w:rsidRPr="00CF77B0">
              <w:rPr>
                <w:rFonts w:ascii="Times New Roman" w:hAnsi="Times New Roman" w:cs="Times New Roman"/>
                <w:color w:val="auto"/>
                <w:spacing w:val="21"/>
              </w:rPr>
              <w:t xml:space="preserve"> </w:t>
            </w:r>
          </w:p>
          <w:p w:rsidR="007740B1" w:rsidRPr="0077586F" w:rsidRDefault="008A7780" w:rsidP="0077586F">
            <w:pPr>
              <w:pStyle w:val="Sous-sectionDate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617D86">
              <w:rPr>
                <w:rFonts w:ascii="Times New Roman" w:hAnsi="Times New Roman" w:cs="Times New Roman"/>
                <w:color w:val="auto"/>
                <w:u w:val="single"/>
              </w:rPr>
              <w:t>Conclusion</w:t>
            </w:r>
            <w:r>
              <w:rPr>
                <w:rFonts w:ascii="Times New Roman" w:hAnsi="Times New Roman" w:cs="Times New Roman"/>
                <w:color w:val="auto"/>
              </w:rPr>
              <w:t xml:space="preserve"> : Acquisition d'une vision globale de l'industrie spatiale et du cycle de production d'une technologie; </w:t>
            </w:r>
            <w:r w:rsidR="00A85B6D">
              <w:rPr>
                <w:rFonts w:ascii="Times New Roman" w:hAnsi="Times New Roman" w:cs="Times New Roman"/>
                <w:color w:val="auto"/>
              </w:rPr>
              <w:t>renforcement des compétences en programmation</w:t>
            </w:r>
          </w:p>
          <w:p w:rsidR="007740B1" w:rsidRDefault="00716F3F" w:rsidP="00C06194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>Technologie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s</w:t>
            </w: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 xml:space="preserve"> utilisées</w:t>
            </w:r>
            <w:r w:rsidRPr="005153E8"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C06194" w:rsidRPr="008D69E7" w:rsidRDefault="00C06194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8D69E7">
              <w:rPr>
                <w:rFonts w:ascii="Times New Roman" w:hAnsi="Times New Roman" w:cs="Times New Roman"/>
                <w:color w:val="auto"/>
              </w:rPr>
              <w:t>Java EE</w:t>
            </w:r>
          </w:p>
          <w:p w:rsidR="00C06194" w:rsidRPr="008D69E7" w:rsidRDefault="00C06194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8D69E7">
              <w:rPr>
                <w:rFonts w:ascii="Times New Roman" w:hAnsi="Times New Roman" w:cs="Times New Roman"/>
                <w:color w:val="auto"/>
              </w:rPr>
              <w:t>IDL/ENVI</w:t>
            </w:r>
          </w:p>
          <w:p w:rsidR="00C06194" w:rsidRDefault="00C06194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8D69E7">
              <w:rPr>
                <w:rFonts w:ascii="Times New Roman" w:hAnsi="Times New Roman" w:cs="Times New Roman"/>
                <w:color w:val="auto"/>
              </w:rPr>
              <w:t>XML/XSD</w:t>
            </w:r>
          </w:p>
          <w:p w:rsidR="006B1297" w:rsidRDefault="006B1297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Eclipse</w:t>
            </w:r>
          </w:p>
          <w:p w:rsidR="002C5287" w:rsidRDefault="002C5287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Apache Tomcat</w:t>
            </w:r>
          </w:p>
          <w:p w:rsidR="006B1297" w:rsidRDefault="00C0349E" w:rsidP="00D22A04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SCRUM, </w:t>
            </w:r>
            <w:r w:rsidR="006B1297">
              <w:rPr>
                <w:rFonts w:ascii="Times New Roman" w:hAnsi="Times New Roman" w:cs="Times New Roman"/>
                <w:color w:val="auto"/>
              </w:rPr>
              <w:t>SVN</w:t>
            </w:r>
            <w:r w:rsidR="00D65833">
              <w:rPr>
                <w:rFonts w:ascii="Times New Roman" w:hAnsi="Times New Roman" w:cs="Times New Roman"/>
                <w:color w:val="auto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</w:rPr>
              <w:t>MAVEN</w:t>
            </w:r>
          </w:p>
          <w:p w:rsidR="001F43D1" w:rsidRPr="0077586F" w:rsidRDefault="00C06194" w:rsidP="004E007C">
            <w:pPr>
              <w:pStyle w:val="Sous-sectionDate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8D69E7">
              <w:rPr>
                <w:rFonts w:ascii="Times New Roman" w:hAnsi="Times New Roman" w:cs="Times New Roman"/>
                <w:color w:val="auto"/>
              </w:rPr>
              <w:t xml:space="preserve">Normes de l'OGC : </w:t>
            </w:r>
            <w:r w:rsidRPr="008D69E7">
              <w:rPr>
                <w:rFonts w:ascii="Times New Roman" w:hAnsi="Times New Roman" w:cs="Times New Roman"/>
                <w:i/>
                <w:color w:val="auto"/>
              </w:rPr>
              <w:t>Web Processing Service</w:t>
            </w:r>
            <w:r w:rsidRPr="008D69E7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8D69E7">
              <w:rPr>
                <w:rFonts w:ascii="Times New Roman" w:hAnsi="Times New Roman" w:cs="Times New Roman"/>
                <w:i/>
                <w:color w:val="auto"/>
              </w:rPr>
              <w:t>Web Map Service</w:t>
            </w:r>
            <w:r w:rsidRPr="008D69E7">
              <w:rPr>
                <w:rFonts w:ascii="Times New Roman" w:hAnsi="Times New Roman" w:cs="Times New Roman"/>
                <w:color w:val="auto"/>
              </w:rPr>
              <w:t xml:space="preserve"> et </w:t>
            </w:r>
            <w:r w:rsidRPr="008D69E7">
              <w:rPr>
                <w:rFonts w:ascii="Times New Roman" w:hAnsi="Times New Roman" w:cs="Times New Roman"/>
                <w:i/>
                <w:color w:val="auto"/>
              </w:rPr>
              <w:t>Catalogue Service for the Web</w:t>
            </w:r>
          </w:p>
          <w:p w:rsidR="008B110B" w:rsidRPr="00997B54" w:rsidRDefault="004F1B52" w:rsidP="008D08BA">
            <w:pPr>
              <w:pStyle w:val="Listepuces"/>
              <w:rPr>
                <w:rStyle w:val="Textesous-sectio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F1B52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Stage </w:t>
            </w:r>
            <w:r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>de M2 Recherche ASEP</w:t>
            </w:r>
            <w:r w:rsidRPr="004F1B52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au CNRS : Institut de Recherche en Astrophysique et Planétologie</w:t>
            </w:r>
          </w:p>
          <w:p w:rsidR="00997B54" w:rsidRPr="00997B54" w:rsidRDefault="00997B54" w:rsidP="00997B54">
            <w:pPr>
              <w:pStyle w:val="Listepuces"/>
              <w:numPr>
                <w:ilvl w:val="0"/>
                <w:numId w:val="0"/>
              </w:numPr>
              <w:ind w:left="360"/>
              <w:rPr>
                <w:rStyle w:val="Textesous-sectio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35523">
              <w:rPr>
                <w:rStyle w:val="Textesous-section"/>
                <w:rFonts w:cs="Times New Roman"/>
                <w:b w:val="0"/>
                <w:color w:val="auto"/>
              </w:rPr>
              <w:t>(</w:t>
            </w:r>
            <w:r>
              <w:rPr>
                <w:rStyle w:val="Textesous-section"/>
                <w:rFonts w:cs="Times New Roman"/>
                <w:b w:val="0"/>
                <w:color w:val="auto"/>
              </w:rPr>
              <w:t>février</w:t>
            </w:r>
            <w:r w:rsidRPr="00D35523">
              <w:rPr>
                <w:rStyle w:val="Textesous-section"/>
                <w:rFonts w:cs="Times New Roman"/>
                <w:b w:val="0"/>
                <w:color w:val="auto"/>
              </w:rPr>
              <w:t xml:space="preserve"> </w:t>
            </w:r>
            <w:r>
              <w:rPr>
                <w:rStyle w:val="Textesous-section"/>
                <w:rFonts w:cs="Times New Roman"/>
                <w:b w:val="0"/>
                <w:color w:val="auto"/>
              </w:rPr>
              <w:t xml:space="preserve">2011 </w:t>
            </w:r>
            <w:r w:rsidRPr="00D35523">
              <w:rPr>
                <w:rStyle w:val="Textesous-section"/>
                <w:rFonts w:cs="Times New Roman"/>
                <w:b w:val="0"/>
                <w:color w:val="auto"/>
              </w:rPr>
              <w:t xml:space="preserve">à </w:t>
            </w:r>
            <w:r>
              <w:rPr>
                <w:rStyle w:val="Textesous-section"/>
                <w:rFonts w:cs="Times New Roman"/>
                <w:b w:val="0"/>
                <w:color w:val="auto"/>
              </w:rPr>
              <w:t>mai 2011</w:t>
            </w:r>
            <w:r w:rsidRPr="00D35523">
              <w:rPr>
                <w:rStyle w:val="Textesous-section"/>
                <w:rFonts w:cs="Times New Roman"/>
                <w:b w:val="0"/>
                <w:color w:val="auto"/>
              </w:rPr>
              <w:t xml:space="preserve"> - 4 mois)</w:t>
            </w:r>
          </w:p>
          <w:p w:rsidR="00FB28D6" w:rsidRDefault="00FB28D6" w:rsidP="00997B54">
            <w:pPr>
              <w:pStyle w:val="Sous-sectionDate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997B54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DB2AE6">
              <w:rPr>
                <w:rFonts w:ascii="Times New Roman" w:hAnsi="Times New Roman" w:cs="Times New Roman"/>
                <w:color w:val="auto"/>
                <w:u w:val="single"/>
              </w:rPr>
              <w:t>Sujet</w:t>
            </w:r>
            <w:r w:rsidRPr="00DB2AE6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: Développement d'un modèle physique simulant le taux de croissance d'amas de galaxie </w:t>
            </w:r>
            <w:r w:rsidRPr="0022411F">
              <w:rPr>
                <w:rFonts w:ascii="Times New Roman" w:hAnsi="Times New Roman" w:cs="Times New Roman"/>
                <w:color w:val="auto"/>
              </w:rPr>
              <w:t xml:space="preserve">en fonction de la distribution en densité </w:t>
            </w:r>
            <w:r>
              <w:rPr>
                <w:rFonts w:ascii="Times New Roman" w:hAnsi="Times New Roman" w:cs="Times New Roman"/>
                <w:color w:val="auto"/>
              </w:rPr>
              <w:t>de matière dans</w:t>
            </w:r>
            <w:r w:rsidRPr="0022411F">
              <w:rPr>
                <w:rFonts w:ascii="Times New Roman" w:hAnsi="Times New Roman" w:cs="Times New Roman"/>
                <w:color w:val="auto"/>
              </w:rPr>
              <w:t xml:space="preserve"> l'univers </w:t>
            </w:r>
            <w:r w:rsidR="00C62621">
              <w:rPr>
                <w:rFonts w:ascii="Times New Roman" w:hAnsi="Times New Roman" w:cs="Times New Roman"/>
                <w:color w:val="auto"/>
              </w:rPr>
              <w:t xml:space="preserve"> dans le cadre du projet EUCLID visant à cartographier la répartition en matière noire dans la galaxie.</w:t>
            </w:r>
          </w:p>
          <w:p w:rsidR="00997B54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997B54" w:rsidRPr="00C4484D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 but du stage était d'élaborer un modèle simplifié pour représenter ce phénomène physique en partant de la théorie de la relativité générale</w:t>
            </w:r>
          </w:p>
          <w:p w:rsidR="00997B54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997B54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997B54" w:rsidRDefault="00997B54" w:rsidP="00997B54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997B54" w:rsidRPr="00E30D32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30D32">
              <w:rPr>
                <w:rFonts w:ascii="Times New Roman" w:hAnsi="Times New Roman" w:cs="Times New Roman"/>
                <w:color w:val="auto"/>
              </w:rPr>
              <w:t>Etat de l'art dans le domaine des "théories modifiées de la gravitation" (physique théorique et cosmologie)</w:t>
            </w:r>
          </w:p>
          <w:p w:rsidR="00997B54" w:rsidRPr="00E30D32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30D32">
              <w:rPr>
                <w:rFonts w:ascii="Times New Roman" w:hAnsi="Times New Roman" w:cs="Times New Roman"/>
                <w:color w:val="auto"/>
              </w:rPr>
              <w:t>Développement du modèle mathématique</w:t>
            </w:r>
          </w:p>
          <w:p w:rsidR="00997B54" w:rsidRPr="00E30D32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Développement du modèle numérique sous IDL</w:t>
            </w:r>
          </w:p>
          <w:p w:rsidR="00997B54" w:rsidRPr="00E30D32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30D32">
              <w:rPr>
                <w:rFonts w:ascii="Times New Roman" w:hAnsi="Times New Roman" w:cs="Times New Roman"/>
                <w:color w:val="auto"/>
              </w:rPr>
              <w:t>Comparaison au modèle standard de la cosmologie</w:t>
            </w:r>
            <w:r>
              <w:rPr>
                <w:rFonts w:ascii="Times New Roman" w:hAnsi="Times New Roman" w:cs="Times New Roman"/>
                <w:color w:val="auto"/>
              </w:rPr>
              <w:t xml:space="preserve"> (marge d'erreur inférieure à 5%)</w:t>
            </w:r>
          </w:p>
          <w:p w:rsidR="00997B54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E30D32">
              <w:rPr>
                <w:rFonts w:ascii="Times New Roman" w:hAnsi="Times New Roman" w:cs="Times New Roman"/>
                <w:color w:val="auto"/>
              </w:rPr>
              <w:t>Rédaction d'un rapport de stage</w:t>
            </w:r>
            <w:r>
              <w:rPr>
                <w:rFonts w:ascii="Times New Roman" w:hAnsi="Times New Roman" w:cs="Times New Roman"/>
                <w:color w:val="auto"/>
              </w:rPr>
              <w:t xml:space="preserve"> et présentation devant un jury d'experts universitaires</w:t>
            </w:r>
          </w:p>
          <w:p w:rsidR="00997B54" w:rsidRDefault="00997B54" w:rsidP="00997B54">
            <w:pPr>
              <w:pStyle w:val="Sous-sectionDate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CF27B1">
              <w:rPr>
                <w:rFonts w:ascii="Times New Roman" w:hAnsi="Times New Roman" w:cs="Times New Roman"/>
                <w:color w:val="auto"/>
                <w:u w:val="single"/>
              </w:rPr>
              <w:t>Conclusion</w:t>
            </w:r>
            <w:r>
              <w:rPr>
                <w:rFonts w:ascii="Times New Roman" w:hAnsi="Times New Roman" w:cs="Times New Roman"/>
                <w:color w:val="auto"/>
              </w:rPr>
              <w:t xml:space="preserve"> : acquisition d'une démarche de travail indépendante et rigoureuse; renforcement des compétences en programmation</w:t>
            </w:r>
          </w:p>
          <w:p w:rsidR="00997B54" w:rsidRDefault="00997B54" w:rsidP="00997B54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  <w:u w:val="single"/>
              </w:rPr>
            </w:pPr>
          </w:p>
          <w:p w:rsidR="00997B54" w:rsidRDefault="00997B54" w:rsidP="00997B54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>Technologie</w:t>
            </w:r>
            <w:r>
              <w:rPr>
                <w:rFonts w:ascii="Times New Roman" w:hAnsi="Times New Roman" w:cs="Times New Roman"/>
                <w:color w:val="auto"/>
                <w:u w:val="single"/>
              </w:rPr>
              <w:t>s</w:t>
            </w:r>
            <w:r w:rsidRPr="005153E8">
              <w:rPr>
                <w:rFonts w:ascii="Times New Roman" w:hAnsi="Times New Roman" w:cs="Times New Roman"/>
                <w:color w:val="auto"/>
                <w:u w:val="single"/>
              </w:rPr>
              <w:t xml:space="preserve"> utilisées</w:t>
            </w:r>
            <w:r w:rsidRPr="005153E8">
              <w:rPr>
                <w:rFonts w:ascii="Times New Roman" w:hAnsi="Times New Roman" w:cs="Times New Roman"/>
                <w:color w:val="auto"/>
              </w:rPr>
              <w:t xml:space="preserve"> :</w:t>
            </w:r>
          </w:p>
          <w:p w:rsidR="00997B54" w:rsidRDefault="00997B54" w:rsidP="00997B54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</w:p>
          <w:p w:rsidR="005C6B20" w:rsidRDefault="005C6B20" w:rsidP="00997B54">
            <w:pPr>
              <w:pStyle w:val="Sous-sectionDat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Linux</w:t>
            </w:r>
          </w:p>
          <w:p w:rsidR="00997B54" w:rsidRDefault="00997B54" w:rsidP="00997B54">
            <w:pPr>
              <w:pStyle w:val="Sous-sectionDat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</w:rPr>
            </w:pPr>
            <w:r w:rsidRPr="00046328">
              <w:rPr>
                <w:rFonts w:ascii="Times New Roman" w:hAnsi="Times New Roman" w:cs="Times New Roman"/>
                <w:color w:val="auto"/>
              </w:rPr>
              <w:t xml:space="preserve">Langage de programmation </w:t>
            </w:r>
            <w:r w:rsidRPr="003E24E2">
              <w:rPr>
                <w:rFonts w:ascii="Times New Roman" w:hAnsi="Times New Roman" w:cs="Times New Roman"/>
                <w:i/>
                <w:color w:val="auto"/>
              </w:rPr>
              <w:t>IDL</w:t>
            </w:r>
            <w:r w:rsidRPr="0004632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997B54" w:rsidRDefault="00997B54" w:rsidP="00997B54">
            <w:pPr>
              <w:pStyle w:val="Sous-sectionDat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</w:rPr>
            </w:pPr>
            <w:r w:rsidRPr="00046328">
              <w:rPr>
                <w:rFonts w:ascii="Times New Roman" w:hAnsi="Times New Roman" w:cs="Times New Roman"/>
                <w:color w:val="auto"/>
              </w:rPr>
              <w:t>Littérature scientifique (publications, cours, thèses) dans le domaine de la physique théorique et de la cosmologie</w:t>
            </w:r>
          </w:p>
          <w:p w:rsidR="00997B54" w:rsidRDefault="00997B54" w:rsidP="00997B54">
            <w:pPr>
              <w:pStyle w:val="Listepuces"/>
              <w:numPr>
                <w:ilvl w:val="0"/>
                <w:numId w:val="0"/>
              </w:numPr>
              <w:ind w:left="360"/>
              <w:rPr>
                <w:rStyle w:val="Textesous-sectio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1F50FC" w:rsidRPr="00997B54" w:rsidRDefault="001F50FC" w:rsidP="00997B54">
            <w:pPr>
              <w:pStyle w:val="Listepuces"/>
              <w:numPr>
                <w:ilvl w:val="0"/>
                <w:numId w:val="0"/>
              </w:numPr>
              <w:ind w:left="360"/>
              <w:rPr>
                <w:rStyle w:val="Textesous-sectio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997B54" w:rsidRPr="00FB28D6" w:rsidRDefault="00997B54" w:rsidP="008D08BA">
            <w:pPr>
              <w:pStyle w:val="Listepuces"/>
              <w:rPr>
                <w:rStyle w:val="Textesous-sectio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F1B52">
              <w:rPr>
                <w:rStyle w:val="Textesous-section"/>
                <w:rFonts w:ascii="Times New Roman" w:hAnsi="Times New Roman" w:cs="Times New Roman"/>
                <w:color w:val="auto"/>
                <w:sz w:val="20"/>
                <w:szCs w:val="20"/>
              </w:rPr>
              <w:t>Stage de M1 au CNRS : Institut de Recherche en Astrophysique et Planétologie</w:t>
            </w:r>
          </w:p>
          <w:p w:rsidR="00D35822" w:rsidRPr="00FB28D6" w:rsidRDefault="00FB28D6" w:rsidP="00D35523">
            <w:pPr>
              <w:pStyle w:val="Listepuces"/>
              <w:numPr>
                <w:ilvl w:val="0"/>
                <w:numId w:val="0"/>
              </w:numPr>
              <w:ind w:left="360"/>
            </w:pPr>
            <w:r w:rsidRPr="004F1B52">
              <w:rPr>
                <w:rFonts w:asciiTheme="majorHAnsi" w:hAnsiTheme="majorHAnsi"/>
                <w:sz w:val="18"/>
                <w:szCs w:val="18"/>
              </w:rPr>
              <w:t>(juin 2010 à  août 2010 - 2 mois)</w:t>
            </w:r>
          </w:p>
          <w:p w:rsidR="006C535A" w:rsidRDefault="006C535A" w:rsidP="003F5358">
            <w:pPr>
              <w:pStyle w:val="Sous-sectionDate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</w:p>
          <w:p w:rsidR="00B1143C" w:rsidRDefault="00D35822" w:rsidP="003F5358">
            <w:pPr>
              <w:pStyle w:val="Sous-sectionDate"/>
              <w:rPr>
                <w:rFonts w:ascii="Times New Roman" w:hAnsi="Times New Roman" w:cs="Times New Roman"/>
                <w:color w:val="000000" w:themeColor="text1"/>
              </w:rPr>
            </w:pPr>
            <w:r w:rsidRPr="00D35822">
              <w:rPr>
                <w:rFonts w:ascii="Times New Roman" w:hAnsi="Times New Roman" w:cs="Times New Roman"/>
                <w:color w:val="000000" w:themeColor="text1"/>
                <w:u w:val="single"/>
              </w:rPr>
              <w:t>Sujet</w:t>
            </w:r>
            <w:r w:rsidRPr="00D35822">
              <w:rPr>
                <w:rFonts w:ascii="Times New Roman" w:hAnsi="Times New Roman" w:cs="Times New Roman"/>
                <w:color w:val="000000" w:themeColor="text1"/>
              </w:rPr>
              <w:t xml:space="preserve"> : </w:t>
            </w:r>
            <w:r w:rsidR="003F5358" w:rsidRPr="00D35822">
              <w:rPr>
                <w:rFonts w:ascii="Times New Roman" w:hAnsi="Times New Roman" w:cs="Times New Roman"/>
                <w:color w:val="000000" w:themeColor="text1"/>
              </w:rPr>
              <w:t xml:space="preserve">Travail de recherche </w:t>
            </w:r>
            <w:r w:rsidR="00B1143C">
              <w:rPr>
                <w:rFonts w:ascii="Times New Roman" w:hAnsi="Times New Roman" w:cs="Times New Roman"/>
                <w:color w:val="000000" w:themeColor="text1"/>
              </w:rPr>
              <w:t xml:space="preserve">bibliographique sur les théories modifiées de la gravitation </w:t>
            </w:r>
          </w:p>
          <w:p w:rsidR="00B1143C" w:rsidRDefault="00B1143C" w:rsidP="003F5358">
            <w:pPr>
              <w:pStyle w:val="Sous-sectionDate"/>
              <w:rPr>
                <w:rFonts w:ascii="Times New Roman" w:hAnsi="Times New Roman" w:cs="Times New Roman"/>
                <w:color w:val="000000" w:themeColor="text1"/>
              </w:rPr>
            </w:pPr>
          </w:p>
          <w:p w:rsidR="003F5358" w:rsidRDefault="00B1143C" w:rsidP="003F5358">
            <w:pPr>
              <w:pStyle w:val="Sous-sectionDate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Etude de</w:t>
            </w:r>
            <w:r w:rsidR="003F5358" w:rsidRPr="00D35822">
              <w:rPr>
                <w:rFonts w:ascii="Times New Roman" w:hAnsi="Times New Roman" w:cs="Times New Roman"/>
                <w:color w:val="000000" w:themeColor="text1"/>
              </w:rPr>
              <w:t xml:space="preserve"> l'effet Casimir et son implication sur la valeur de la constante cosmologique dans l'équation d'Einstein 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F5358" w:rsidRPr="00D35822">
              <w:rPr>
                <w:rFonts w:ascii="Times New Roman" w:hAnsi="Times New Roman" w:cs="Times New Roman"/>
                <w:color w:val="000000" w:themeColor="text1"/>
              </w:rPr>
              <w:t>relativité générale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0F4E82" w:rsidRDefault="000F4E82" w:rsidP="000F4E82">
            <w:pPr>
              <w:pStyle w:val="Sous-sectionDate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B5DDA" w:rsidRDefault="00D35822" w:rsidP="00544FF5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  <w:r w:rsidRPr="004016C8">
              <w:rPr>
                <w:rFonts w:ascii="Times New Roman" w:hAnsi="Times New Roman" w:cs="Times New Roman"/>
                <w:color w:val="auto"/>
                <w:u w:val="single"/>
              </w:rPr>
              <w:t>Réalisations</w:t>
            </w:r>
            <w:r>
              <w:rPr>
                <w:rFonts w:ascii="Times New Roman" w:hAnsi="Times New Roman" w:cs="Times New Roman"/>
                <w:color w:val="auto"/>
              </w:rPr>
              <w:t xml:space="preserve"> :</w:t>
            </w:r>
            <w:r w:rsidR="000F4E8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6B5DDA" w:rsidRDefault="006B5DDA" w:rsidP="00544FF5">
            <w:pPr>
              <w:pStyle w:val="Sous-sectionDate"/>
              <w:rPr>
                <w:rFonts w:ascii="Times New Roman" w:hAnsi="Times New Roman" w:cs="Times New Roman"/>
                <w:color w:val="auto"/>
              </w:rPr>
            </w:pPr>
          </w:p>
          <w:p w:rsidR="006B5DDA" w:rsidRDefault="006B5DDA" w:rsidP="00D22A04">
            <w:pPr>
              <w:pStyle w:val="Sous-sectionDat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Etat de l'art sur l'effet Casimir</w:t>
            </w:r>
          </w:p>
          <w:p w:rsidR="00BC3368" w:rsidRDefault="000F4E82" w:rsidP="00D22A04">
            <w:pPr>
              <w:pStyle w:val="Sous-sectionDat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Rédaction d'un </w:t>
            </w:r>
            <w:r w:rsidR="003F5358">
              <w:rPr>
                <w:rFonts w:ascii="Times New Roman" w:hAnsi="Times New Roman" w:cs="Times New Roman"/>
                <w:color w:val="000000" w:themeColor="text1"/>
              </w:rPr>
              <w:t>rapport de stage</w:t>
            </w:r>
          </w:p>
          <w:p w:rsidR="005740DE" w:rsidRDefault="005740DE" w:rsidP="00D22A04">
            <w:pPr>
              <w:pStyle w:val="Sous-sectionDat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740DE">
              <w:rPr>
                <w:rFonts w:ascii="Times New Roman" w:hAnsi="Times New Roman" w:cs="Times New Roman"/>
                <w:color w:val="000000" w:themeColor="text1"/>
                <w:u w:val="single"/>
              </w:rPr>
              <w:t>Conclusion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: découverte du milieu de la recherche universitaire; apprentissage des bases de l'électrodynamique quantique</w:t>
            </w:r>
          </w:p>
          <w:p w:rsidR="00544FF5" w:rsidRPr="00544FF5" w:rsidRDefault="00544FF5" w:rsidP="00544FF5">
            <w:pPr>
              <w:pStyle w:val="Sous-sectionDate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35822" w:rsidRDefault="00F376B9" w:rsidP="00D35822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u w:val="single"/>
              </w:rPr>
              <w:t>Moyens d'investigation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574A16">
              <w:rPr>
                <w:rFonts w:ascii="Times New Roman" w:hAnsi="Times New Roman" w:cs="Times New Roman"/>
                <w:color w:val="auto"/>
              </w:rPr>
              <w:t>:</w:t>
            </w:r>
          </w:p>
          <w:p w:rsidR="006C535A" w:rsidRDefault="006C535A" w:rsidP="00D35822">
            <w:pPr>
              <w:pStyle w:val="Sous-sectionDate"/>
              <w:ind w:left="26"/>
              <w:rPr>
                <w:rFonts w:ascii="Times New Roman" w:hAnsi="Times New Roman" w:cs="Times New Roman"/>
                <w:color w:val="auto"/>
              </w:rPr>
            </w:pPr>
          </w:p>
          <w:p w:rsidR="00CE7AE9" w:rsidRPr="000B06F2" w:rsidRDefault="009C629C" w:rsidP="00D22A04">
            <w:pPr>
              <w:pStyle w:val="Sous-sectionDat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</w:t>
            </w:r>
            <w:r w:rsidR="00D35822" w:rsidRPr="00046328">
              <w:rPr>
                <w:rFonts w:ascii="Times New Roman" w:hAnsi="Times New Roman" w:cs="Times New Roman"/>
                <w:color w:val="auto"/>
              </w:rPr>
              <w:t>ublications</w:t>
            </w:r>
            <w:r>
              <w:rPr>
                <w:rFonts w:ascii="Times New Roman" w:hAnsi="Times New Roman" w:cs="Times New Roman"/>
                <w:color w:val="auto"/>
              </w:rPr>
              <w:t xml:space="preserve"> issues de la recherche scientifique </w:t>
            </w:r>
            <w:r w:rsidR="00FC4811">
              <w:rPr>
                <w:rFonts w:ascii="Times New Roman" w:hAnsi="Times New Roman" w:cs="Times New Roman"/>
                <w:color w:val="auto"/>
              </w:rPr>
              <w:t>(articles, thèses</w:t>
            </w:r>
            <w:r w:rsidR="001A10BF">
              <w:rPr>
                <w:rFonts w:ascii="Times New Roman" w:hAnsi="Times New Roman" w:cs="Times New Roman"/>
                <w:color w:val="auto"/>
              </w:rPr>
              <w:t xml:space="preserve"> de doctorat</w:t>
            </w:r>
            <w:r w:rsidR="00FC4811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CE7AE9" w:rsidRPr="000B06F2" w:rsidRDefault="009C629C" w:rsidP="00D22A04">
            <w:pPr>
              <w:pStyle w:val="Sous-sectionDate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Ouvrages majeurs dans le domaine de l'électrodynamique quantique : Feynman, Landau, Dyson</w:t>
            </w:r>
          </w:p>
          <w:p w:rsidR="00DC3D06" w:rsidRDefault="00DC3D06" w:rsidP="00DC3D06"/>
          <w:p w:rsidR="0064710C" w:rsidRDefault="0064710C" w:rsidP="00DC3D06"/>
          <w:p w:rsidR="00CF12CB" w:rsidRDefault="00CF12CB" w:rsidP="00DC3D06"/>
          <w:p w:rsidR="00CF12CB" w:rsidRDefault="00CF12CB" w:rsidP="00DC3D06"/>
          <w:p w:rsidR="00CF12CB" w:rsidRDefault="00CF12CB" w:rsidP="00DC3D06"/>
          <w:p w:rsidR="00CF12CB" w:rsidRDefault="00CF12CB" w:rsidP="00DC3D06"/>
          <w:p w:rsidR="00CF12CB" w:rsidRPr="00DC3D06" w:rsidRDefault="00CF12CB" w:rsidP="00DC3D06"/>
          <w:p w:rsidR="00E5592E" w:rsidRPr="00E5592E" w:rsidRDefault="00AA6E4B" w:rsidP="00E5592E">
            <w:pPr>
              <w:pStyle w:val="Section"/>
            </w:pPr>
            <w:r>
              <w:t>Formation académique</w:t>
            </w:r>
          </w:p>
          <w:p w:rsidR="00FF1045" w:rsidRDefault="00FF1045" w:rsidP="003B2D4E">
            <w:pPr>
              <w:pStyle w:val="Sous-section"/>
              <w:rPr>
                <w:rFonts w:ascii="Times New Roman" w:hAnsi="Times New Roman" w:cs="Times New Roman"/>
                <w:bCs w:val="0"/>
                <w:color w:val="000000"/>
                <w:sz w:val="20"/>
                <w:szCs w:val="20"/>
              </w:rPr>
            </w:pPr>
          </w:p>
          <w:p w:rsidR="00AA6E4B" w:rsidRPr="00A44BB9" w:rsidRDefault="00AA6E4B" w:rsidP="003B2D4E">
            <w:pPr>
              <w:pStyle w:val="Sous-section"/>
              <w:rPr>
                <w:rStyle w:val="Textesous-sectionDate"/>
                <w:rFonts w:ascii="Times New Roman" w:hAnsi="Times New Roman" w:cs="Times New Roman"/>
                <w:sz w:val="20"/>
                <w:szCs w:val="20"/>
              </w:rPr>
            </w:pPr>
            <w:r w:rsidRPr="00A44BB9">
              <w:rPr>
                <w:rFonts w:ascii="Times New Roman" w:hAnsi="Times New Roman" w:cs="Times New Roman"/>
                <w:bCs w:val="0"/>
                <w:color w:val="000000"/>
                <w:sz w:val="20"/>
                <w:szCs w:val="20"/>
              </w:rPr>
              <w:t>Master 2 Professionnel</w:t>
            </w:r>
            <w:r w:rsidRPr="00A44BB9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 – </w:t>
            </w:r>
            <w:r w:rsidRPr="00A44BB9"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pacing w:val="-18"/>
                <w:sz w:val="20"/>
                <w:szCs w:val="20"/>
              </w:rPr>
              <w:t>T</w:t>
            </w:r>
            <w:r w:rsidRPr="00A44BB9"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z w:val="20"/>
                <w:szCs w:val="20"/>
              </w:rPr>
              <w:t>echniques Spatiales et Instrumentatio</w:t>
            </w:r>
            <w:r w:rsidRPr="00A44BB9">
              <w:rPr>
                <w:rFonts w:ascii="Times New Roman" w:hAnsi="Times New Roman" w:cs="Times New Roman"/>
                <w:b w:val="0"/>
                <w:bCs w:val="0"/>
                <w:i/>
                <w:color w:val="000000"/>
                <w:spacing w:val="1"/>
                <w:sz w:val="20"/>
                <w:szCs w:val="20"/>
              </w:rPr>
              <w:t>n</w:t>
            </w:r>
            <w:r w:rsidRPr="00A44B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44BB9">
              <w:rPr>
                <w:rStyle w:val="Textesous-sectionDate"/>
                <w:rFonts w:ascii="Times New Roman" w:hAnsi="Times New Roman" w:cs="Times New Roman"/>
                <w:sz w:val="20"/>
                <w:szCs w:val="20"/>
              </w:rPr>
              <w:t>(</w:t>
            </w:r>
            <w:r w:rsidRPr="00A44BB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2012</w:t>
            </w:r>
            <w:r w:rsidRPr="00A44BB9">
              <w:rPr>
                <w:rStyle w:val="Textesous-sectionDate"/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A6E4B" w:rsidRDefault="00AA6E4B" w:rsidP="003B2D4E">
            <w:pPr>
              <w:pStyle w:val="Sous-section"/>
              <w:rPr>
                <w:rFonts w:ascii="Times New Roman" w:hAnsi="Times New Roman" w:cs="Times New Roman"/>
                <w:b w:val="0"/>
                <w:iCs/>
                <w:color w:val="000000"/>
                <w:w w:val="87"/>
                <w:sz w:val="20"/>
                <w:szCs w:val="20"/>
              </w:rPr>
            </w:pP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z w:val="20"/>
                <w:szCs w:val="20"/>
              </w:rPr>
              <w:t>Université</w:t>
            </w:r>
            <w:r w:rsidRPr="00A44BB9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 xml:space="preserve"> 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-16"/>
                <w:sz w:val="20"/>
                <w:szCs w:val="20"/>
              </w:rPr>
              <w:t>T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z w:val="20"/>
                <w:szCs w:val="20"/>
              </w:rPr>
              <w:t>oulouse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34"/>
                <w:sz w:val="20"/>
                <w:szCs w:val="20"/>
              </w:rPr>
              <w:t xml:space="preserve"> 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z w:val="20"/>
                <w:szCs w:val="20"/>
              </w:rPr>
              <w:t>3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15"/>
                <w:sz w:val="20"/>
                <w:szCs w:val="20"/>
              </w:rPr>
              <w:t xml:space="preserve"> 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-5"/>
                <w:sz w:val="20"/>
                <w:szCs w:val="20"/>
              </w:rPr>
              <w:t>P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z w:val="20"/>
                <w:szCs w:val="20"/>
              </w:rPr>
              <w:t>aul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12"/>
                <w:sz w:val="20"/>
                <w:szCs w:val="20"/>
              </w:rPr>
              <w:t xml:space="preserve"> 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w w:val="102"/>
                <w:sz w:val="20"/>
                <w:szCs w:val="20"/>
              </w:rPr>
              <w:t>Sabati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spacing w:val="1"/>
                <w:w w:val="102"/>
                <w:sz w:val="20"/>
                <w:szCs w:val="20"/>
              </w:rPr>
              <w:t>e</w:t>
            </w:r>
            <w:r w:rsidRPr="00A44BB9">
              <w:rPr>
                <w:rFonts w:ascii="Times New Roman" w:hAnsi="Times New Roman" w:cs="Times New Roman"/>
                <w:b w:val="0"/>
                <w:iCs/>
                <w:color w:val="000000"/>
                <w:w w:val="87"/>
                <w:sz w:val="20"/>
                <w:szCs w:val="20"/>
              </w:rPr>
              <w:t>r</w:t>
            </w:r>
          </w:p>
          <w:p w:rsidR="003B2D4E" w:rsidRPr="00E7570F" w:rsidRDefault="003B2D4E" w:rsidP="003B2D4E">
            <w:pPr>
              <w:pStyle w:val="Sous-section"/>
              <w:rPr>
                <w:rFonts w:ascii="Times New Roman" w:hAnsi="Times New Roman" w:cs="Times New Roman"/>
                <w:b w:val="0"/>
                <w:iCs/>
                <w:color w:val="000000"/>
                <w:w w:val="87"/>
                <w:sz w:val="20"/>
                <w:szCs w:val="20"/>
              </w:rPr>
            </w:pPr>
          </w:p>
          <w:p w:rsidR="00AA6E4B" w:rsidRPr="00CF7866" w:rsidRDefault="00AA6E4B" w:rsidP="00AA6E4B">
            <w:pPr>
              <w:pStyle w:val="Sous-section"/>
              <w:rPr>
                <w:rStyle w:val="Textesous-sectionDate"/>
                <w:sz w:val="20"/>
                <w:szCs w:val="20"/>
              </w:rPr>
            </w:pPr>
            <w:r w:rsidRPr="00CF7866">
              <w:rPr>
                <w:rFonts w:ascii="Times New Roman" w:hAnsi="Times New Roman"/>
                <w:bCs w:val="0"/>
                <w:color w:val="000000"/>
                <w:sz w:val="20"/>
                <w:szCs w:val="20"/>
              </w:rPr>
              <w:t>Master 2</w:t>
            </w:r>
            <w:r w:rsidRPr="00CF7866">
              <w:rPr>
                <w:rFonts w:ascii="Times New Roman" w:hAnsi="Times New Roman"/>
                <w:bCs w:val="0"/>
                <w:color w:val="000000"/>
                <w:spacing w:val="42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Cs w:val="0"/>
                <w:color w:val="000000"/>
                <w:sz w:val="20"/>
                <w:szCs w:val="20"/>
              </w:rPr>
              <w:t>Recherche</w:t>
            </w:r>
            <w:r w:rsidRPr="00CF7866">
              <w:rPr>
                <w:rFonts w:ascii="Times New Roman" w:hAnsi="Times New Roman"/>
                <w:b w:val="0"/>
                <w:bCs w:val="0"/>
                <w:color w:val="000000"/>
                <w:spacing w:val="20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20"/>
              </w:rPr>
              <w:t>–</w:t>
            </w:r>
            <w:r w:rsidRPr="00CF7866">
              <w:rPr>
                <w:rFonts w:ascii="Times New Roman" w:hAnsi="Times New Roman"/>
                <w:b w:val="0"/>
                <w:bCs w:val="0"/>
                <w:color w:val="000000"/>
                <w:spacing w:val="42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z w:val="20"/>
                <w:szCs w:val="20"/>
              </w:rPr>
              <w:t>Astrophysique, Sciences de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pacing w:val="45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z w:val="20"/>
                <w:szCs w:val="20"/>
              </w:rPr>
              <w:t>l’Espace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pacing w:val="48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z w:val="20"/>
                <w:szCs w:val="20"/>
              </w:rPr>
              <w:t xml:space="preserve">et 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w w:val="103"/>
                <w:sz w:val="20"/>
                <w:szCs w:val="20"/>
              </w:rPr>
              <w:t>Planétologi</w:t>
            </w:r>
            <w:r w:rsidRPr="00CF7866">
              <w:rPr>
                <w:rFonts w:ascii="Times New Roman" w:hAnsi="Times New Roman"/>
                <w:b w:val="0"/>
                <w:bCs w:val="0"/>
                <w:i/>
                <w:color w:val="000000"/>
                <w:spacing w:val="1"/>
                <w:w w:val="103"/>
                <w:sz w:val="20"/>
                <w:szCs w:val="20"/>
              </w:rPr>
              <w:t>e</w:t>
            </w:r>
            <w:r w:rsidRPr="00CF7866">
              <w:rPr>
                <w:rStyle w:val="Textesous-sectionDate"/>
                <w:sz w:val="20"/>
                <w:szCs w:val="20"/>
              </w:rPr>
              <w:t xml:space="preserve"> (</w:t>
            </w:r>
            <w:r w:rsidRPr="00CF7866">
              <w:rPr>
                <w:b w:val="0"/>
                <w:bCs w:val="0"/>
                <w:sz w:val="20"/>
                <w:szCs w:val="20"/>
              </w:rPr>
              <w:t>2011</w:t>
            </w:r>
            <w:r w:rsidRPr="00CF7866">
              <w:rPr>
                <w:rStyle w:val="Textesous-sectionDate"/>
                <w:sz w:val="20"/>
                <w:szCs w:val="20"/>
              </w:rPr>
              <w:t>)</w:t>
            </w:r>
          </w:p>
          <w:p w:rsidR="00AA6E4B" w:rsidRDefault="00AA6E4B" w:rsidP="00AA6E4B">
            <w:pPr>
              <w:pStyle w:val="Section"/>
            </w:pPr>
            <w:r w:rsidRPr="00CF7866">
              <w:rPr>
                <w:rFonts w:ascii="Times New Roman" w:hAnsi="Times New Roman"/>
                <w:b w:val="0"/>
                <w:iCs/>
                <w:color w:val="000000"/>
                <w:w w:val="103"/>
                <w:sz w:val="20"/>
                <w:szCs w:val="20"/>
              </w:rPr>
              <w:t xml:space="preserve">ISAE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SU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-16"/>
                <w:sz w:val="20"/>
                <w:szCs w:val="20"/>
              </w:rPr>
              <w:t>P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AERO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37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w w:val="179"/>
                <w:sz w:val="20"/>
                <w:szCs w:val="20"/>
              </w:rPr>
              <w:t>/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-23"/>
                <w:w w:val="179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Université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1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-17"/>
                <w:sz w:val="20"/>
                <w:szCs w:val="20"/>
              </w:rPr>
              <w:t>T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oulouse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34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3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16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-5"/>
                <w:sz w:val="20"/>
                <w:szCs w:val="20"/>
              </w:rPr>
              <w:t>P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aul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12"/>
                <w:sz w:val="20"/>
                <w:szCs w:val="20"/>
              </w:rPr>
              <w:t xml:space="preserve"> 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z w:val="20"/>
                <w:szCs w:val="20"/>
              </w:rPr>
              <w:t>Sabatie</w:t>
            </w:r>
            <w:r w:rsidRPr="00CF7866">
              <w:rPr>
                <w:rFonts w:ascii="Times New Roman" w:hAnsi="Times New Roman"/>
                <w:b w:val="0"/>
                <w:iCs/>
                <w:color w:val="000000"/>
                <w:spacing w:val="1"/>
                <w:sz w:val="20"/>
                <w:szCs w:val="20"/>
              </w:rPr>
              <w:t>r</w:t>
            </w:r>
          </w:p>
          <w:p w:rsidR="0064710C" w:rsidRPr="0064710C" w:rsidRDefault="0064710C" w:rsidP="0064710C"/>
          <w:p w:rsidR="0064710C" w:rsidRDefault="00AA6E4B" w:rsidP="0064710C">
            <w:pPr>
              <w:pStyle w:val="Section"/>
            </w:pPr>
            <w:r w:rsidRPr="00AC3859">
              <w:t xml:space="preserve">Langues </w:t>
            </w:r>
          </w:p>
          <w:p w:rsidR="00FF1045" w:rsidRPr="00FF1045" w:rsidRDefault="00FF1045" w:rsidP="00FF1045"/>
          <w:p w:rsidR="00BE2AA8" w:rsidRDefault="00BE2AA8" w:rsidP="00FF1045">
            <w:pPr>
              <w:pStyle w:val="Listepuce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Français : langue maternelle</w:t>
            </w:r>
          </w:p>
          <w:p w:rsidR="00AA6E4B" w:rsidRPr="006B2489" w:rsidRDefault="00AA6E4B" w:rsidP="00FF1045">
            <w:pPr>
              <w:pStyle w:val="Listepuces"/>
              <w:spacing w:line="360" w:lineRule="auto"/>
              <w:rPr>
                <w:rFonts w:ascii="Times New Roman" w:hAnsi="Times New Roman" w:cs="Times New Roman"/>
              </w:rPr>
            </w:pPr>
            <w:r w:rsidRPr="006B2489">
              <w:rPr>
                <w:rFonts w:ascii="Times New Roman" w:hAnsi="Times New Roman" w:cs="Times New Roman"/>
              </w:rPr>
              <w:t>Anglais : courant</w:t>
            </w:r>
            <w:r w:rsidR="00DE78F4">
              <w:rPr>
                <w:rFonts w:ascii="Times New Roman" w:hAnsi="Times New Roman" w:cs="Times New Roman"/>
              </w:rPr>
              <w:t xml:space="preserve"> (lu, écrit, parlé)</w:t>
            </w:r>
          </w:p>
          <w:p w:rsidR="00AA6E4B" w:rsidRPr="006B2489" w:rsidRDefault="00AA6E4B" w:rsidP="00FF1045">
            <w:pPr>
              <w:pStyle w:val="Listepuces"/>
              <w:spacing w:line="360" w:lineRule="auto"/>
              <w:rPr>
                <w:rFonts w:ascii="Times New Roman" w:hAnsi="Times New Roman" w:cs="Times New Roman"/>
              </w:rPr>
            </w:pPr>
            <w:r w:rsidRPr="006B2489">
              <w:rPr>
                <w:rFonts w:ascii="Times New Roman" w:hAnsi="Times New Roman" w:cs="Times New Roman"/>
              </w:rPr>
              <w:t xml:space="preserve">Espagnol : </w:t>
            </w:r>
            <w:r w:rsidR="009B0CA4">
              <w:rPr>
                <w:rFonts w:ascii="Times New Roman" w:hAnsi="Times New Roman" w:cs="Times New Roman"/>
              </w:rPr>
              <w:t>intermédiaire</w:t>
            </w:r>
          </w:p>
          <w:p w:rsidR="00AA6E4B" w:rsidRDefault="00AA6E4B" w:rsidP="00AA6E4B">
            <w:pPr>
              <w:pStyle w:val="Listepuces"/>
              <w:numPr>
                <w:ilvl w:val="0"/>
                <w:numId w:val="0"/>
              </w:numPr>
            </w:pPr>
          </w:p>
          <w:p w:rsidR="00AA6E4B" w:rsidRDefault="00AA6E4B" w:rsidP="00AA6E4B">
            <w:pPr>
              <w:pStyle w:val="Section"/>
            </w:pPr>
            <w:r>
              <w:t>Centres d'intérêts</w:t>
            </w:r>
          </w:p>
          <w:p w:rsidR="006B313D" w:rsidRPr="006B313D" w:rsidRDefault="006B313D" w:rsidP="006B313D"/>
          <w:p w:rsidR="00AA6E4B" w:rsidRPr="006B2489" w:rsidRDefault="00AA6E4B" w:rsidP="00FF1045">
            <w:pPr>
              <w:pStyle w:val="Listepuces"/>
              <w:spacing w:line="360" w:lineRule="auto"/>
              <w:rPr>
                <w:rFonts w:ascii="Times New Roman" w:hAnsi="Times New Roman" w:cs="Times New Roman"/>
              </w:rPr>
            </w:pPr>
            <w:r w:rsidRPr="006B2489">
              <w:rPr>
                <w:rFonts w:ascii="Times New Roman" w:hAnsi="Times New Roman" w:cs="Times New Roman"/>
              </w:rPr>
              <w:t xml:space="preserve">Sport </w:t>
            </w:r>
            <w:r w:rsidR="00423DC7">
              <w:rPr>
                <w:rFonts w:ascii="Times New Roman" w:hAnsi="Times New Roman" w:cs="Times New Roman"/>
              </w:rPr>
              <w:t xml:space="preserve">de combat </w:t>
            </w:r>
            <w:r w:rsidRPr="006B2489">
              <w:rPr>
                <w:rFonts w:ascii="Times New Roman" w:hAnsi="Times New Roman" w:cs="Times New Roman"/>
              </w:rPr>
              <w:t>: Boxe</w:t>
            </w:r>
            <w:r w:rsidR="00BA379F">
              <w:rPr>
                <w:rFonts w:ascii="Times New Roman" w:hAnsi="Times New Roman" w:cs="Times New Roman"/>
              </w:rPr>
              <w:t xml:space="preserve"> thaïlandaise</w:t>
            </w:r>
            <w:r w:rsidRPr="006B2489">
              <w:rPr>
                <w:rFonts w:ascii="Times New Roman" w:hAnsi="Times New Roman" w:cs="Times New Roman"/>
              </w:rPr>
              <w:t xml:space="preserve">, </w:t>
            </w:r>
            <w:r w:rsidR="001C1B8F" w:rsidRPr="006B2489">
              <w:rPr>
                <w:rFonts w:ascii="Times New Roman" w:hAnsi="Times New Roman" w:cs="Times New Roman"/>
              </w:rPr>
              <w:t>Krav Maga</w:t>
            </w:r>
            <w:r w:rsidR="001C1B8F">
              <w:rPr>
                <w:rFonts w:ascii="Times New Roman" w:hAnsi="Times New Roman" w:cs="Times New Roman"/>
              </w:rPr>
              <w:t xml:space="preserve">, </w:t>
            </w:r>
            <w:r w:rsidRPr="006B2489">
              <w:rPr>
                <w:rFonts w:ascii="Times New Roman" w:hAnsi="Times New Roman" w:cs="Times New Roman"/>
              </w:rPr>
              <w:t xml:space="preserve">Jiu-jitsu </w:t>
            </w:r>
          </w:p>
          <w:p w:rsidR="00AA6E4B" w:rsidRPr="006B2489" w:rsidRDefault="00AA6E4B" w:rsidP="00FF1045">
            <w:pPr>
              <w:pStyle w:val="Listepuces"/>
              <w:spacing w:line="360" w:lineRule="auto"/>
            </w:pPr>
            <w:r w:rsidRPr="006B2489">
              <w:rPr>
                <w:rFonts w:ascii="Times New Roman" w:hAnsi="Times New Roman" w:cs="Times New Roman"/>
              </w:rPr>
              <w:t>Sciences et nouvelles technologies</w:t>
            </w:r>
            <w:r w:rsidR="00CE035F">
              <w:rPr>
                <w:rFonts w:ascii="Times New Roman" w:hAnsi="Times New Roman" w:cs="Times New Roman"/>
              </w:rPr>
              <w:t xml:space="preserve"> : A</w:t>
            </w:r>
            <w:r w:rsidR="00206C18">
              <w:rPr>
                <w:rFonts w:ascii="Times New Roman" w:hAnsi="Times New Roman" w:cs="Times New Roman"/>
              </w:rPr>
              <w:t xml:space="preserve">strophysique, aérospatial, </w:t>
            </w:r>
            <w:r w:rsidR="008D5610">
              <w:rPr>
                <w:rFonts w:ascii="Times New Roman" w:hAnsi="Times New Roman" w:cs="Times New Roman"/>
              </w:rPr>
              <w:t>développement web</w:t>
            </w:r>
          </w:p>
          <w:p w:rsidR="00AA6E4B" w:rsidRPr="00F26E33" w:rsidRDefault="00CE035F" w:rsidP="00693A37">
            <w:pPr>
              <w:pStyle w:val="Listepuces"/>
              <w:spacing w:line="360" w:lineRule="auto"/>
            </w:pPr>
            <w:r>
              <w:rPr>
                <w:rFonts w:ascii="Times New Roman" w:hAnsi="Times New Roman" w:cs="Times New Roman"/>
              </w:rPr>
              <w:t>Sciences économiques : E</w:t>
            </w:r>
            <w:r w:rsidR="00AA6E4B" w:rsidRPr="006B2489">
              <w:rPr>
                <w:rFonts w:ascii="Times New Roman" w:hAnsi="Times New Roman" w:cs="Times New Roman"/>
              </w:rPr>
              <w:t>conomie</w:t>
            </w:r>
            <w:r w:rsidR="00693A37">
              <w:rPr>
                <w:rFonts w:ascii="Times New Roman" w:hAnsi="Times New Roman" w:cs="Times New Roman"/>
              </w:rPr>
              <w:t>, f</w:t>
            </w:r>
            <w:r w:rsidR="00AA6E4B" w:rsidRPr="006B2489">
              <w:rPr>
                <w:rFonts w:ascii="Times New Roman" w:hAnsi="Times New Roman" w:cs="Times New Roman"/>
              </w:rPr>
              <w:t>inance</w:t>
            </w:r>
            <w:r w:rsidR="00693A37">
              <w:rPr>
                <w:rFonts w:ascii="Times New Roman" w:hAnsi="Times New Roman" w:cs="Times New Roman"/>
              </w:rPr>
              <w:t xml:space="preserve"> de marché</w:t>
            </w:r>
          </w:p>
          <w:p w:rsidR="00F26E33" w:rsidRPr="00177A7E" w:rsidRDefault="00F26E33" w:rsidP="00693A37">
            <w:pPr>
              <w:pStyle w:val="Listepuces"/>
              <w:spacing w:line="360" w:lineRule="auto"/>
            </w:pPr>
            <w:r>
              <w:rPr>
                <w:rFonts w:ascii="Times New Roman" w:hAnsi="Times New Roman" w:cs="Times New Roman"/>
              </w:rPr>
              <w:t xml:space="preserve">Associatif : </w:t>
            </w:r>
            <w:r w:rsidR="00CE035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embre du bureau des anciens élèves du Master Professionnel TSI</w:t>
            </w:r>
          </w:p>
        </w:tc>
      </w:tr>
    </w:tbl>
    <w:tbl>
      <w:tblPr>
        <w:tblStyle w:val="Grilledutableau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683"/>
      </w:tblGrid>
      <w:tr w:rsidR="00D57B53" w:rsidTr="00AC3859">
        <w:trPr>
          <w:trHeight w:val="576"/>
          <w:jc w:val="center"/>
        </w:trPr>
        <w:tc>
          <w:tcPr>
            <w:tcW w:w="9287" w:type="dxa"/>
          </w:tcPr>
          <w:p w:rsidR="00D57B53" w:rsidRDefault="00D57B53"/>
        </w:tc>
      </w:tr>
    </w:tbl>
    <w:p w:rsidR="00D57B53" w:rsidRDefault="00D57B53" w:rsidP="00177A7E"/>
    <w:sectPr w:rsidR="00D57B53" w:rsidSect="00651B9C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5F1" w:rsidRDefault="001F05F1">
      <w:pPr>
        <w:spacing w:after="0" w:line="240" w:lineRule="auto"/>
      </w:pPr>
      <w:r>
        <w:separator/>
      </w:r>
    </w:p>
  </w:endnote>
  <w:endnote w:type="continuationSeparator" w:id="1">
    <w:p w:rsidR="001F05F1" w:rsidRDefault="001F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53" w:rsidRDefault="00403CBF">
    <w:pPr>
      <w:pStyle w:val="Pieddepagegauche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F06882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54C98C17FF87455EB17129CCCDBB2525"/>
        </w:placeholder>
        <w:text/>
      </w:sdtPr>
      <w:sdtContent>
        <w:r w:rsidR="008C1F17">
          <w:t>06 95 79 22 13</w:t>
        </w:r>
      </w:sdtContent>
    </w:sdt>
  </w:p>
  <w:p w:rsidR="00D57B53" w:rsidRDefault="00D57B5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53" w:rsidRDefault="00403CBF">
    <w:pPr>
      <w:pStyle w:val="Pieddepagedroi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F06882">
        <w:rPr>
          <w:noProof/>
        </w:rPr>
        <w:t>3</w:t>
      </w:r>
    </w:fldSimple>
    <w:r>
      <w:t xml:space="preserve"> | </w:t>
    </w:r>
    <w:r w:rsidR="00F174D5">
      <w:t>arnaud.biegun@gmail.com</w:t>
    </w:r>
  </w:p>
  <w:p w:rsidR="00D57B53" w:rsidRDefault="00D57B5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5F1" w:rsidRDefault="001F05F1">
      <w:pPr>
        <w:spacing w:after="0" w:line="240" w:lineRule="auto"/>
      </w:pPr>
      <w:r>
        <w:separator/>
      </w:r>
    </w:p>
  </w:footnote>
  <w:footnote w:type="continuationSeparator" w:id="1">
    <w:p w:rsidR="001F05F1" w:rsidRDefault="001F0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53" w:rsidRDefault="00403CBF">
    <w:pPr>
      <w:pStyle w:val="En-ttegauche"/>
      <w:jc w:val="right"/>
    </w:pPr>
    <w:r>
      <w:rPr>
        <w:color w:val="9FB8CD" w:themeColor="accent2"/>
      </w:rPr>
      <w:sym w:font="Wingdings 3" w:char="F07D"/>
    </w:r>
    <w:r>
      <w:t xml:space="preserve"> C.V. : </w:t>
    </w:r>
    <w:sdt>
      <w:sdtPr>
        <w:id w:val="176770587"/>
        <w:placeholder>
          <w:docPart w:val="A4C0D97B73A14E4BA5EA00324B864B8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4C350E">
          <w:t>Arnaud Biegun</w:t>
        </w:r>
      </w:sdtContent>
    </w:sdt>
  </w:p>
  <w:p w:rsidR="00D57B53" w:rsidRDefault="00D57B5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53" w:rsidRDefault="00403CBF">
    <w:pPr>
      <w:pStyle w:val="En-ttedroit"/>
      <w:jc w:val="left"/>
    </w:pPr>
    <w:r>
      <w:rPr>
        <w:color w:val="9FB8CD" w:themeColor="accent2"/>
      </w:rPr>
      <w:sym w:font="Wingdings 3" w:char="F07D"/>
    </w:r>
    <w:r>
      <w:t xml:space="preserve"> C.V. : </w:t>
    </w:r>
    <w:sdt>
      <w:sdtPr>
        <w:id w:val="176939009"/>
        <w:placeholder>
          <w:docPart w:val="DACAEDC61F594B4F936B46B9628CAE7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4C350E">
          <w:t>Arnaud Biegun</w:t>
        </w:r>
      </w:sdtContent>
    </w:sdt>
  </w:p>
  <w:p w:rsidR="00D57B53" w:rsidRDefault="00D57B5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3F0C434A"/>
    <w:lvl w:ilvl="0">
      <w:start w:val="1"/>
      <w:numFmt w:val="bullet"/>
      <w:pStyle w:val="Listepuc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epuc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epuc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epuc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3BCE24A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0CEF5218"/>
    <w:multiLevelType w:val="hybridMultilevel"/>
    <w:tmpl w:val="E9D4F65E"/>
    <w:lvl w:ilvl="0" w:tplc="040C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6">
    <w:nsid w:val="11DE1561"/>
    <w:multiLevelType w:val="hybridMultilevel"/>
    <w:tmpl w:val="B3D0DD8A"/>
    <w:lvl w:ilvl="0" w:tplc="040C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>
    <w:nsid w:val="289A4346"/>
    <w:multiLevelType w:val="hybridMultilevel"/>
    <w:tmpl w:val="345AE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B0252"/>
    <w:multiLevelType w:val="hybridMultilevel"/>
    <w:tmpl w:val="53E633FC"/>
    <w:lvl w:ilvl="0" w:tplc="040C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9">
    <w:nsid w:val="39B93751"/>
    <w:multiLevelType w:val="hybridMultilevel"/>
    <w:tmpl w:val="B736318E"/>
    <w:lvl w:ilvl="0" w:tplc="040C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0">
    <w:nsid w:val="3D482C6A"/>
    <w:multiLevelType w:val="hybridMultilevel"/>
    <w:tmpl w:val="41ACB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55178"/>
    <w:multiLevelType w:val="hybridMultilevel"/>
    <w:tmpl w:val="82C89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53D01"/>
    <w:multiLevelType w:val="hybridMultilevel"/>
    <w:tmpl w:val="330E2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31B7E"/>
    <w:multiLevelType w:val="hybridMultilevel"/>
    <w:tmpl w:val="AA4E0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42E4F"/>
    <w:multiLevelType w:val="hybridMultilevel"/>
    <w:tmpl w:val="E550A9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10"/>
  </w:num>
  <w:num w:numId="16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1407A8"/>
    <w:rsid w:val="00000046"/>
    <w:rsid w:val="000107B4"/>
    <w:rsid w:val="00010801"/>
    <w:rsid w:val="00015008"/>
    <w:rsid w:val="00015E85"/>
    <w:rsid w:val="00030C42"/>
    <w:rsid w:val="00040A9D"/>
    <w:rsid w:val="00040B3E"/>
    <w:rsid w:val="00046328"/>
    <w:rsid w:val="000466A0"/>
    <w:rsid w:val="0005252C"/>
    <w:rsid w:val="00053B47"/>
    <w:rsid w:val="00054D66"/>
    <w:rsid w:val="000642E3"/>
    <w:rsid w:val="00066928"/>
    <w:rsid w:val="0007341D"/>
    <w:rsid w:val="00077D97"/>
    <w:rsid w:val="00077EF7"/>
    <w:rsid w:val="00081CE1"/>
    <w:rsid w:val="00083569"/>
    <w:rsid w:val="00096F02"/>
    <w:rsid w:val="000A0381"/>
    <w:rsid w:val="000A0D67"/>
    <w:rsid w:val="000A18DF"/>
    <w:rsid w:val="000B06F2"/>
    <w:rsid w:val="000B374C"/>
    <w:rsid w:val="000C114B"/>
    <w:rsid w:val="000C7EC7"/>
    <w:rsid w:val="000E2DD0"/>
    <w:rsid w:val="000F069E"/>
    <w:rsid w:val="000F4E82"/>
    <w:rsid w:val="000F4F6B"/>
    <w:rsid w:val="000F5BFC"/>
    <w:rsid w:val="00110B48"/>
    <w:rsid w:val="00111C50"/>
    <w:rsid w:val="00123339"/>
    <w:rsid w:val="00126734"/>
    <w:rsid w:val="00131B80"/>
    <w:rsid w:val="00133710"/>
    <w:rsid w:val="0013615B"/>
    <w:rsid w:val="001407A8"/>
    <w:rsid w:val="00142D41"/>
    <w:rsid w:val="0014460A"/>
    <w:rsid w:val="0015424B"/>
    <w:rsid w:val="00164D27"/>
    <w:rsid w:val="00173AA7"/>
    <w:rsid w:val="00175081"/>
    <w:rsid w:val="00177A7E"/>
    <w:rsid w:val="00181852"/>
    <w:rsid w:val="00182FC7"/>
    <w:rsid w:val="00187B0E"/>
    <w:rsid w:val="001934B8"/>
    <w:rsid w:val="00193DF4"/>
    <w:rsid w:val="00194D6E"/>
    <w:rsid w:val="00195F1A"/>
    <w:rsid w:val="001A10BF"/>
    <w:rsid w:val="001A21B0"/>
    <w:rsid w:val="001B339D"/>
    <w:rsid w:val="001B73CE"/>
    <w:rsid w:val="001B76EC"/>
    <w:rsid w:val="001C1176"/>
    <w:rsid w:val="001C1B8F"/>
    <w:rsid w:val="001C4331"/>
    <w:rsid w:val="001D0B4C"/>
    <w:rsid w:val="001D27C3"/>
    <w:rsid w:val="001D390E"/>
    <w:rsid w:val="001D5A20"/>
    <w:rsid w:val="001D70D4"/>
    <w:rsid w:val="001E0978"/>
    <w:rsid w:val="001E39E0"/>
    <w:rsid w:val="001E604A"/>
    <w:rsid w:val="001F05F1"/>
    <w:rsid w:val="001F43D1"/>
    <w:rsid w:val="001F4C5D"/>
    <w:rsid w:val="001F4D97"/>
    <w:rsid w:val="001F50FC"/>
    <w:rsid w:val="00203CBB"/>
    <w:rsid w:val="00206C18"/>
    <w:rsid w:val="00207055"/>
    <w:rsid w:val="002070A6"/>
    <w:rsid w:val="002074DD"/>
    <w:rsid w:val="00207BFD"/>
    <w:rsid w:val="00210DF6"/>
    <w:rsid w:val="002130EE"/>
    <w:rsid w:val="002148F7"/>
    <w:rsid w:val="00222D98"/>
    <w:rsid w:val="0022411F"/>
    <w:rsid w:val="00224885"/>
    <w:rsid w:val="00224E93"/>
    <w:rsid w:val="00232E16"/>
    <w:rsid w:val="0024285B"/>
    <w:rsid w:val="0024437B"/>
    <w:rsid w:val="002447FD"/>
    <w:rsid w:val="00244FFA"/>
    <w:rsid w:val="00247FB1"/>
    <w:rsid w:val="00250F79"/>
    <w:rsid w:val="00254413"/>
    <w:rsid w:val="00256A3C"/>
    <w:rsid w:val="00261C3B"/>
    <w:rsid w:val="00263CFB"/>
    <w:rsid w:val="00263E18"/>
    <w:rsid w:val="0026674C"/>
    <w:rsid w:val="00266FA2"/>
    <w:rsid w:val="002838E1"/>
    <w:rsid w:val="0029161B"/>
    <w:rsid w:val="00296ECF"/>
    <w:rsid w:val="002A48CC"/>
    <w:rsid w:val="002A63FC"/>
    <w:rsid w:val="002B1993"/>
    <w:rsid w:val="002B702B"/>
    <w:rsid w:val="002C16BB"/>
    <w:rsid w:val="002C5287"/>
    <w:rsid w:val="002C722F"/>
    <w:rsid w:val="002D0ED1"/>
    <w:rsid w:val="002D20CC"/>
    <w:rsid w:val="002E2AB3"/>
    <w:rsid w:val="002E665B"/>
    <w:rsid w:val="002F22A3"/>
    <w:rsid w:val="002F27A1"/>
    <w:rsid w:val="002F3685"/>
    <w:rsid w:val="002F6B65"/>
    <w:rsid w:val="003031BD"/>
    <w:rsid w:val="00307EE3"/>
    <w:rsid w:val="00310122"/>
    <w:rsid w:val="00310515"/>
    <w:rsid w:val="00316089"/>
    <w:rsid w:val="003311C6"/>
    <w:rsid w:val="00333153"/>
    <w:rsid w:val="00343C3E"/>
    <w:rsid w:val="00346FCD"/>
    <w:rsid w:val="0035194D"/>
    <w:rsid w:val="00353127"/>
    <w:rsid w:val="003621C1"/>
    <w:rsid w:val="003849E1"/>
    <w:rsid w:val="003968E6"/>
    <w:rsid w:val="003A2753"/>
    <w:rsid w:val="003A2A2B"/>
    <w:rsid w:val="003B2D4E"/>
    <w:rsid w:val="003B4205"/>
    <w:rsid w:val="003B5722"/>
    <w:rsid w:val="003B7566"/>
    <w:rsid w:val="003C3278"/>
    <w:rsid w:val="003D083E"/>
    <w:rsid w:val="003E24E2"/>
    <w:rsid w:val="003F0462"/>
    <w:rsid w:val="003F0667"/>
    <w:rsid w:val="003F2662"/>
    <w:rsid w:val="003F5358"/>
    <w:rsid w:val="00401428"/>
    <w:rsid w:val="004016C8"/>
    <w:rsid w:val="00401EC7"/>
    <w:rsid w:val="00403177"/>
    <w:rsid w:val="00403CBF"/>
    <w:rsid w:val="0040482A"/>
    <w:rsid w:val="00405438"/>
    <w:rsid w:val="00405D73"/>
    <w:rsid w:val="004101BB"/>
    <w:rsid w:val="004101C2"/>
    <w:rsid w:val="004105B7"/>
    <w:rsid w:val="00411E30"/>
    <w:rsid w:val="0041485A"/>
    <w:rsid w:val="004153AE"/>
    <w:rsid w:val="004173E8"/>
    <w:rsid w:val="00417A52"/>
    <w:rsid w:val="00423DC7"/>
    <w:rsid w:val="00425DA5"/>
    <w:rsid w:val="00427441"/>
    <w:rsid w:val="00440E03"/>
    <w:rsid w:val="004560E3"/>
    <w:rsid w:val="00470AB6"/>
    <w:rsid w:val="00475D49"/>
    <w:rsid w:val="00476E21"/>
    <w:rsid w:val="00480770"/>
    <w:rsid w:val="00481D40"/>
    <w:rsid w:val="00483D5A"/>
    <w:rsid w:val="004850C6"/>
    <w:rsid w:val="00485775"/>
    <w:rsid w:val="0048608D"/>
    <w:rsid w:val="00486AD1"/>
    <w:rsid w:val="00491CBC"/>
    <w:rsid w:val="00497CC2"/>
    <w:rsid w:val="004A24DA"/>
    <w:rsid w:val="004A5951"/>
    <w:rsid w:val="004B16E8"/>
    <w:rsid w:val="004B6217"/>
    <w:rsid w:val="004B6F74"/>
    <w:rsid w:val="004C350E"/>
    <w:rsid w:val="004C40F9"/>
    <w:rsid w:val="004C758F"/>
    <w:rsid w:val="004D74AB"/>
    <w:rsid w:val="004E007C"/>
    <w:rsid w:val="004E623E"/>
    <w:rsid w:val="004F1385"/>
    <w:rsid w:val="004F1B52"/>
    <w:rsid w:val="004F4526"/>
    <w:rsid w:val="005004BD"/>
    <w:rsid w:val="00502F4B"/>
    <w:rsid w:val="00504FC0"/>
    <w:rsid w:val="00507C21"/>
    <w:rsid w:val="00512932"/>
    <w:rsid w:val="00514A65"/>
    <w:rsid w:val="005153E8"/>
    <w:rsid w:val="00516E19"/>
    <w:rsid w:val="0051751B"/>
    <w:rsid w:val="00521EED"/>
    <w:rsid w:val="00525689"/>
    <w:rsid w:val="00526B2E"/>
    <w:rsid w:val="00534D2A"/>
    <w:rsid w:val="00544FF5"/>
    <w:rsid w:val="00545933"/>
    <w:rsid w:val="00545CE7"/>
    <w:rsid w:val="005472A0"/>
    <w:rsid w:val="005511A4"/>
    <w:rsid w:val="00557450"/>
    <w:rsid w:val="005635E8"/>
    <w:rsid w:val="00570D82"/>
    <w:rsid w:val="005740DE"/>
    <w:rsid w:val="00574A16"/>
    <w:rsid w:val="005768C4"/>
    <w:rsid w:val="00591B1D"/>
    <w:rsid w:val="005950DC"/>
    <w:rsid w:val="005969B8"/>
    <w:rsid w:val="005A6450"/>
    <w:rsid w:val="005B3E1C"/>
    <w:rsid w:val="005B4B8F"/>
    <w:rsid w:val="005B50B2"/>
    <w:rsid w:val="005B7DEE"/>
    <w:rsid w:val="005C2D29"/>
    <w:rsid w:val="005C391C"/>
    <w:rsid w:val="005C6B20"/>
    <w:rsid w:val="005D044D"/>
    <w:rsid w:val="005E5B9C"/>
    <w:rsid w:val="005E61C6"/>
    <w:rsid w:val="005E6F6E"/>
    <w:rsid w:val="005F1ECD"/>
    <w:rsid w:val="00602D61"/>
    <w:rsid w:val="006052CE"/>
    <w:rsid w:val="0060613E"/>
    <w:rsid w:val="006071ED"/>
    <w:rsid w:val="00616FE8"/>
    <w:rsid w:val="00617D86"/>
    <w:rsid w:val="00622AD8"/>
    <w:rsid w:val="00625BF7"/>
    <w:rsid w:val="00636E4E"/>
    <w:rsid w:val="006400D1"/>
    <w:rsid w:val="006433A5"/>
    <w:rsid w:val="00644711"/>
    <w:rsid w:val="00646C6B"/>
    <w:rsid w:val="0064710C"/>
    <w:rsid w:val="00647D66"/>
    <w:rsid w:val="00647F87"/>
    <w:rsid w:val="00650367"/>
    <w:rsid w:val="00651B9C"/>
    <w:rsid w:val="00652614"/>
    <w:rsid w:val="006561FA"/>
    <w:rsid w:val="00662AEC"/>
    <w:rsid w:val="00663907"/>
    <w:rsid w:val="006667D3"/>
    <w:rsid w:val="00671BA2"/>
    <w:rsid w:val="00676792"/>
    <w:rsid w:val="00693005"/>
    <w:rsid w:val="00693A37"/>
    <w:rsid w:val="006A711A"/>
    <w:rsid w:val="006B1297"/>
    <w:rsid w:val="006B2489"/>
    <w:rsid w:val="006B313D"/>
    <w:rsid w:val="006B4647"/>
    <w:rsid w:val="006B5DDA"/>
    <w:rsid w:val="006C0E98"/>
    <w:rsid w:val="006C10AE"/>
    <w:rsid w:val="006C535A"/>
    <w:rsid w:val="006D3810"/>
    <w:rsid w:val="006D3C78"/>
    <w:rsid w:val="006D4A72"/>
    <w:rsid w:val="006D62D4"/>
    <w:rsid w:val="006D7A00"/>
    <w:rsid w:val="006F043F"/>
    <w:rsid w:val="00700758"/>
    <w:rsid w:val="0070664E"/>
    <w:rsid w:val="00713EC7"/>
    <w:rsid w:val="00716F3F"/>
    <w:rsid w:val="00723B58"/>
    <w:rsid w:val="00732C2A"/>
    <w:rsid w:val="00736896"/>
    <w:rsid w:val="0075151A"/>
    <w:rsid w:val="00756237"/>
    <w:rsid w:val="0076134C"/>
    <w:rsid w:val="00761559"/>
    <w:rsid w:val="00770FC7"/>
    <w:rsid w:val="007740B1"/>
    <w:rsid w:val="00774D24"/>
    <w:rsid w:val="0077586F"/>
    <w:rsid w:val="0078036B"/>
    <w:rsid w:val="0078622A"/>
    <w:rsid w:val="007A19CA"/>
    <w:rsid w:val="007B1736"/>
    <w:rsid w:val="007C4D39"/>
    <w:rsid w:val="007C6C4A"/>
    <w:rsid w:val="007D503C"/>
    <w:rsid w:val="007E03A4"/>
    <w:rsid w:val="007E0BAD"/>
    <w:rsid w:val="007E6B9A"/>
    <w:rsid w:val="007F04EE"/>
    <w:rsid w:val="007F5D37"/>
    <w:rsid w:val="008047D7"/>
    <w:rsid w:val="008207FE"/>
    <w:rsid w:val="008209D2"/>
    <w:rsid w:val="00822F36"/>
    <w:rsid w:val="008268C9"/>
    <w:rsid w:val="00846DA8"/>
    <w:rsid w:val="008475C9"/>
    <w:rsid w:val="0085510B"/>
    <w:rsid w:val="00867BBA"/>
    <w:rsid w:val="008802EC"/>
    <w:rsid w:val="008836EF"/>
    <w:rsid w:val="00885C3F"/>
    <w:rsid w:val="00886C2E"/>
    <w:rsid w:val="008A3541"/>
    <w:rsid w:val="008A7780"/>
    <w:rsid w:val="008B0C58"/>
    <w:rsid w:val="008B110B"/>
    <w:rsid w:val="008B304A"/>
    <w:rsid w:val="008B5C1C"/>
    <w:rsid w:val="008C1F17"/>
    <w:rsid w:val="008C23B9"/>
    <w:rsid w:val="008C2B73"/>
    <w:rsid w:val="008D08BA"/>
    <w:rsid w:val="008D1637"/>
    <w:rsid w:val="008D5610"/>
    <w:rsid w:val="008D69E7"/>
    <w:rsid w:val="008D6ECE"/>
    <w:rsid w:val="008D7BDE"/>
    <w:rsid w:val="008E13FF"/>
    <w:rsid w:val="008E419E"/>
    <w:rsid w:val="008E56AE"/>
    <w:rsid w:val="008E6DBB"/>
    <w:rsid w:val="008F58EF"/>
    <w:rsid w:val="00902F50"/>
    <w:rsid w:val="00903137"/>
    <w:rsid w:val="009071B9"/>
    <w:rsid w:val="009101F6"/>
    <w:rsid w:val="00927430"/>
    <w:rsid w:val="009450B9"/>
    <w:rsid w:val="00950664"/>
    <w:rsid w:val="00952C10"/>
    <w:rsid w:val="00954622"/>
    <w:rsid w:val="009563FA"/>
    <w:rsid w:val="00962876"/>
    <w:rsid w:val="009667BA"/>
    <w:rsid w:val="00981158"/>
    <w:rsid w:val="00985E96"/>
    <w:rsid w:val="00997560"/>
    <w:rsid w:val="00997B54"/>
    <w:rsid w:val="009A4592"/>
    <w:rsid w:val="009A4F71"/>
    <w:rsid w:val="009A7DCC"/>
    <w:rsid w:val="009B0C29"/>
    <w:rsid w:val="009B0CA4"/>
    <w:rsid w:val="009B56BA"/>
    <w:rsid w:val="009C629C"/>
    <w:rsid w:val="009C77AD"/>
    <w:rsid w:val="009D05D6"/>
    <w:rsid w:val="009E2DA1"/>
    <w:rsid w:val="009E345B"/>
    <w:rsid w:val="009E4356"/>
    <w:rsid w:val="009E7C98"/>
    <w:rsid w:val="009F1B37"/>
    <w:rsid w:val="009F48A9"/>
    <w:rsid w:val="009F5B91"/>
    <w:rsid w:val="009F74BE"/>
    <w:rsid w:val="00A05A27"/>
    <w:rsid w:val="00A05AF9"/>
    <w:rsid w:val="00A307F5"/>
    <w:rsid w:val="00A31F32"/>
    <w:rsid w:val="00A35029"/>
    <w:rsid w:val="00A35732"/>
    <w:rsid w:val="00A42C72"/>
    <w:rsid w:val="00A44BB9"/>
    <w:rsid w:val="00A51F56"/>
    <w:rsid w:val="00A56A7F"/>
    <w:rsid w:val="00A61184"/>
    <w:rsid w:val="00A85B6D"/>
    <w:rsid w:val="00A86B4C"/>
    <w:rsid w:val="00A94544"/>
    <w:rsid w:val="00A9629B"/>
    <w:rsid w:val="00AA1507"/>
    <w:rsid w:val="00AA6E4B"/>
    <w:rsid w:val="00AA76BA"/>
    <w:rsid w:val="00AB5AA9"/>
    <w:rsid w:val="00AC3859"/>
    <w:rsid w:val="00AC38F5"/>
    <w:rsid w:val="00AC6F77"/>
    <w:rsid w:val="00AD72FE"/>
    <w:rsid w:val="00AE0BDD"/>
    <w:rsid w:val="00AE1392"/>
    <w:rsid w:val="00AF25E8"/>
    <w:rsid w:val="00AF39B7"/>
    <w:rsid w:val="00AF786C"/>
    <w:rsid w:val="00B01324"/>
    <w:rsid w:val="00B0606B"/>
    <w:rsid w:val="00B1143C"/>
    <w:rsid w:val="00B12E32"/>
    <w:rsid w:val="00B14D95"/>
    <w:rsid w:val="00B178F1"/>
    <w:rsid w:val="00B218D6"/>
    <w:rsid w:val="00B27A78"/>
    <w:rsid w:val="00B31A4E"/>
    <w:rsid w:val="00B35A2C"/>
    <w:rsid w:val="00B36227"/>
    <w:rsid w:val="00B40798"/>
    <w:rsid w:val="00B506EF"/>
    <w:rsid w:val="00B62C2C"/>
    <w:rsid w:val="00B72548"/>
    <w:rsid w:val="00B83165"/>
    <w:rsid w:val="00B833D6"/>
    <w:rsid w:val="00B90476"/>
    <w:rsid w:val="00B92E26"/>
    <w:rsid w:val="00B95D17"/>
    <w:rsid w:val="00B97DF4"/>
    <w:rsid w:val="00BA379F"/>
    <w:rsid w:val="00BB1C77"/>
    <w:rsid w:val="00BB6CE8"/>
    <w:rsid w:val="00BC3368"/>
    <w:rsid w:val="00BC7D43"/>
    <w:rsid w:val="00BD2297"/>
    <w:rsid w:val="00BE2AA8"/>
    <w:rsid w:val="00C0349E"/>
    <w:rsid w:val="00C034B0"/>
    <w:rsid w:val="00C04A49"/>
    <w:rsid w:val="00C06194"/>
    <w:rsid w:val="00C11644"/>
    <w:rsid w:val="00C14CD8"/>
    <w:rsid w:val="00C23F02"/>
    <w:rsid w:val="00C24D8C"/>
    <w:rsid w:val="00C31DE6"/>
    <w:rsid w:val="00C3252E"/>
    <w:rsid w:val="00C345F3"/>
    <w:rsid w:val="00C37D8E"/>
    <w:rsid w:val="00C4139F"/>
    <w:rsid w:val="00C4484D"/>
    <w:rsid w:val="00C44A25"/>
    <w:rsid w:val="00C47F92"/>
    <w:rsid w:val="00C5270A"/>
    <w:rsid w:val="00C61399"/>
    <w:rsid w:val="00C615B0"/>
    <w:rsid w:val="00C62621"/>
    <w:rsid w:val="00C646F8"/>
    <w:rsid w:val="00C74719"/>
    <w:rsid w:val="00C77C08"/>
    <w:rsid w:val="00C90073"/>
    <w:rsid w:val="00C91C97"/>
    <w:rsid w:val="00C94473"/>
    <w:rsid w:val="00C95F4C"/>
    <w:rsid w:val="00CB2020"/>
    <w:rsid w:val="00CB2F89"/>
    <w:rsid w:val="00CB3218"/>
    <w:rsid w:val="00CB4E15"/>
    <w:rsid w:val="00CB6120"/>
    <w:rsid w:val="00CD17E5"/>
    <w:rsid w:val="00CD2C94"/>
    <w:rsid w:val="00CD75FF"/>
    <w:rsid w:val="00CE035F"/>
    <w:rsid w:val="00CE51E1"/>
    <w:rsid w:val="00CE6DEB"/>
    <w:rsid w:val="00CE7AE9"/>
    <w:rsid w:val="00CF12CB"/>
    <w:rsid w:val="00CF27B1"/>
    <w:rsid w:val="00CF77B0"/>
    <w:rsid w:val="00CF7866"/>
    <w:rsid w:val="00D00B6D"/>
    <w:rsid w:val="00D03B23"/>
    <w:rsid w:val="00D16E61"/>
    <w:rsid w:val="00D222A7"/>
    <w:rsid w:val="00D22A04"/>
    <w:rsid w:val="00D23045"/>
    <w:rsid w:val="00D23701"/>
    <w:rsid w:val="00D35523"/>
    <w:rsid w:val="00D35822"/>
    <w:rsid w:val="00D426AA"/>
    <w:rsid w:val="00D42CD3"/>
    <w:rsid w:val="00D5078A"/>
    <w:rsid w:val="00D51E46"/>
    <w:rsid w:val="00D57B53"/>
    <w:rsid w:val="00D60286"/>
    <w:rsid w:val="00D65833"/>
    <w:rsid w:val="00D73BB8"/>
    <w:rsid w:val="00D757EF"/>
    <w:rsid w:val="00D863D3"/>
    <w:rsid w:val="00D928D7"/>
    <w:rsid w:val="00D93459"/>
    <w:rsid w:val="00D948AB"/>
    <w:rsid w:val="00DA3D2B"/>
    <w:rsid w:val="00DA4E57"/>
    <w:rsid w:val="00DB2AE6"/>
    <w:rsid w:val="00DC3D06"/>
    <w:rsid w:val="00DD77DA"/>
    <w:rsid w:val="00DE69E2"/>
    <w:rsid w:val="00DE78F4"/>
    <w:rsid w:val="00DF07E4"/>
    <w:rsid w:val="00DF5B35"/>
    <w:rsid w:val="00DF7BCE"/>
    <w:rsid w:val="00E028B2"/>
    <w:rsid w:val="00E06BF6"/>
    <w:rsid w:val="00E10653"/>
    <w:rsid w:val="00E150E1"/>
    <w:rsid w:val="00E16FB8"/>
    <w:rsid w:val="00E21BB5"/>
    <w:rsid w:val="00E30D32"/>
    <w:rsid w:val="00E32D34"/>
    <w:rsid w:val="00E47BBC"/>
    <w:rsid w:val="00E50AE4"/>
    <w:rsid w:val="00E5214E"/>
    <w:rsid w:val="00E5592E"/>
    <w:rsid w:val="00E57309"/>
    <w:rsid w:val="00E6481A"/>
    <w:rsid w:val="00E711E4"/>
    <w:rsid w:val="00E7570F"/>
    <w:rsid w:val="00E8161D"/>
    <w:rsid w:val="00E847B4"/>
    <w:rsid w:val="00E87B8E"/>
    <w:rsid w:val="00E93034"/>
    <w:rsid w:val="00E93719"/>
    <w:rsid w:val="00E9717D"/>
    <w:rsid w:val="00EA38D6"/>
    <w:rsid w:val="00EB705C"/>
    <w:rsid w:val="00EC7FAD"/>
    <w:rsid w:val="00EE61AE"/>
    <w:rsid w:val="00EF1645"/>
    <w:rsid w:val="00EF3F0C"/>
    <w:rsid w:val="00EF57F2"/>
    <w:rsid w:val="00EF695E"/>
    <w:rsid w:val="00F06882"/>
    <w:rsid w:val="00F158FC"/>
    <w:rsid w:val="00F174D5"/>
    <w:rsid w:val="00F17A9C"/>
    <w:rsid w:val="00F17F3B"/>
    <w:rsid w:val="00F2494E"/>
    <w:rsid w:val="00F26E33"/>
    <w:rsid w:val="00F3157D"/>
    <w:rsid w:val="00F32889"/>
    <w:rsid w:val="00F376B9"/>
    <w:rsid w:val="00F46059"/>
    <w:rsid w:val="00F52D58"/>
    <w:rsid w:val="00F552CE"/>
    <w:rsid w:val="00F64F35"/>
    <w:rsid w:val="00F67900"/>
    <w:rsid w:val="00F72AD8"/>
    <w:rsid w:val="00F766EB"/>
    <w:rsid w:val="00F96DD8"/>
    <w:rsid w:val="00FB101A"/>
    <w:rsid w:val="00FB24C9"/>
    <w:rsid w:val="00FB25D3"/>
    <w:rsid w:val="00FB28D6"/>
    <w:rsid w:val="00FB6FB6"/>
    <w:rsid w:val="00FB7783"/>
    <w:rsid w:val="00FC102F"/>
    <w:rsid w:val="00FC4811"/>
    <w:rsid w:val="00FC77DE"/>
    <w:rsid w:val="00FD2A7C"/>
    <w:rsid w:val="00FD2C77"/>
    <w:rsid w:val="00FD399C"/>
    <w:rsid w:val="00FD6667"/>
    <w:rsid w:val="00FE07FA"/>
    <w:rsid w:val="00FE1861"/>
    <w:rsid w:val="00FE6663"/>
    <w:rsid w:val="00FE6E2C"/>
    <w:rsid w:val="00FF1045"/>
    <w:rsid w:val="00FF243E"/>
    <w:rsid w:val="00FF4363"/>
    <w:rsid w:val="00FF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53"/>
    <w:rPr>
      <w:rFonts w:eastAsiaTheme="minorEastAsia" w:cstheme="minorBidi"/>
      <w:color w:val="000000" w:themeColor="text1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rsid w:val="00D57B5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B53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7B5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7B5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7B5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B53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B53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B53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B53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D57B53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basedOn w:val="Normal"/>
    <w:link w:val="SansinterligneCar"/>
    <w:uiPriority w:val="99"/>
    <w:qFormat/>
    <w:rsid w:val="00D57B5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7B5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57B53"/>
    <w:rPr>
      <w:color w:val="000000" w:themeColor="text1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57B5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B53"/>
    <w:rPr>
      <w:color w:val="000000" w:themeColor="text1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7B53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B53"/>
    <w:rPr>
      <w:rFonts w:eastAsiaTheme="minorEastAsia" w:hAnsi="Tahoma" w:cstheme="minorBidi"/>
      <w:color w:val="000000" w:themeColor="text1"/>
      <w:sz w:val="16"/>
      <w:szCs w:val="16"/>
      <w:lang w:val="fr-FR"/>
    </w:rPr>
  </w:style>
  <w:style w:type="paragraph" w:styleId="Listepuces">
    <w:name w:val="List Bullet"/>
    <w:basedOn w:val="Normal"/>
    <w:uiPriority w:val="36"/>
    <w:unhideWhenUsed/>
    <w:qFormat/>
    <w:rsid w:val="00D57B53"/>
    <w:pPr>
      <w:numPr>
        <w:numId w:val="2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D57B53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ous-section">
    <w:name w:val="Sous-section"/>
    <w:basedOn w:val="Normal"/>
    <w:link w:val="Textesous-section"/>
    <w:uiPriority w:val="3"/>
    <w:qFormat/>
    <w:rsid w:val="00D57B53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D57B53"/>
    <w:rPr>
      <w:i/>
      <w:iCs/>
      <w:color w:val="7F7F7F" w:themeColor="background1" w:themeShade="7F"/>
    </w:rPr>
  </w:style>
  <w:style w:type="character" w:customStyle="1" w:styleId="CitationCar">
    <w:name w:val="Citation Car"/>
    <w:basedOn w:val="Policepardfaut"/>
    <w:link w:val="Citation"/>
    <w:uiPriority w:val="29"/>
    <w:rsid w:val="00D57B53"/>
    <w:rPr>
      <w:i/>
      <w:iCs/>
      <w:color w:val="7F7F7F" w:themeColor="background1" w:themeShade="7F"/>
      <w:sz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D57B53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">
    <w:name w:val="Nom"/>
    <w:basedOn w:val="Sansinterligne"/>
    <w:link w:val="Textenom"/>
    <w:uiPriority w:val="1"/>
    <w:qFormat/>
    <w:rsid w:val="00D57B53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epuces2">
    <w:name w:val="List Bullet 2"/>
    <w:basedOn w:val="Normal"/>
    <w:uiPriority w:val="36"/>
    <w:unhideWhenUsed/>
    <w:qFormat/>
    <w:rsid w:val="00D57B53"/>
    <w:pPr>
      <w:numPr>
        <w:numId w:val="3"/>
      </w:numPr>
      <w:spacing w:after="1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57B53"/>
    <w:rPr>
      <w:color w:val="B292CA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D57B53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fr-FR"/>
    </w:rPr>
  </w:style>
  <w:style w:type="paragraph" w:styleId="Lgende">
    <w:name w:val="caption"/>
    <w:basedOn w:val="Normal"/>
    <w:next w:val="Normal"/>
    <w:uiPriority w:val="35"/>
    <w:unhideWhenUsed/>
    <w:rsid w:val="00D57B53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ccentuation">
    <w:name w:val="Emphasis"/>
    <w:uiPriority w:val="20"/>
    <w:qFormat/>
    <w:rsid w:val="00D57B53"/>
    <w:rPr>
      <w:rFonts w:eastAsiaTheme="minorEastAsia" w:cstheme="minorBidi"/>
      <w:b/>
      <w:bCs/>
      <w:i/>
      <w:iCs/>
      <w:spacing w:val="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D57B53"/>
    <w:rPr>
      <w:color w:val="000000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semiHidden/>
    <w:rsid w:val="00D57B53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D57B53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D57B53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D57B5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57B53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semiHidden/>
    <w:rsid w:val="00D57B53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57B53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7B53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D57B53"/>
    <w:rPr>
      <w:b/>
      <w:bCs/>
      <w:i/>
      <w:iCs/>
      <w:color w:val="BAC737" w:themeColor="accent3" w:themeShade="BF"/>
      <w:sz w:val="20"/>
    </w:rPr>
  </w:style>
  <w:style w:type="paragraph" w:styleId="Citationintense">
    <w:name w:val="Intense Quote"/>
    <w:basedOn w:val="Normal"/>
    <w:link w:val="CitationintenseCar"/>
    <w:uiPriority w:val="30"/>
    <w:qFormat/>
    <w:rsid w:val="00D57B53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7B53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frenceintense">
    <w:name w:val="Intense Reference"/>
    <w:basedOn w:val="Policepardfaut"/>
    <w:uiPriority w:val="32"/>
    <w:qFormat/>
    <w:rsid w:val="00D57B53"/>
    <w:rPr>
      <w:b/>
      <w:bCs/>
      <w:color w:val="525A7D" w:themeColor="accent1" w:themeShade="BF"/>
      <w:sz w:val="20"/>
      <w:u w:val="single"/>
    </w:rPr>
  </w:style>
  <w:style w:type="paragraph" w:styleId="Listepuces3">
    <w:name w:val="List Bullet 3"/>
    <w:basedOn w:val="Normal"/>
    <w:uiPriority w:val="36"/>
    <w:unhideWhenUsed/>
    <w:qFormat/>
    <w:rsid w:val="00D57B53"/>
    <w:pPr>
      <w:numPr>
        <w:numId w:val="4"/>
      </w:numPr>
      <w:spacing w:after="120"/>
      <w:contextualSpacing/>
    </w:pPr>
  </w:style>
  <w:style w:type="paragraph" w:styleId="Listepuces4">
    <w:name w:val="List Bullet 4"/>
    <w:basedOn w:val="Normal"/>
    <w:uiPriority w:val="36"/>
    <w:unhideWhenUsed/>
    <w:qFormat/>
    <w:rsid w:val="00D57B53"/>
    <w:pPr>
      <w:numPr>
        <w:numId w:val="5"/>
      </w:numPr>
      <w:spacing w:after="120"/>
      <w:contextualSpacing/>
    </w:pPr>
  </w:style>
  <w:style w:type="paragraph" w:styleId="Listepuces5">
    <w:name w:val="List Bullet 5"/>
    <w:basedOn w:val="Normal"/>
    <w:uiPriority w:val="36"/>
    <w:unhideWhenUsed/>
    <w:qFormat/>
    <w:rsid w:val="00D57B53"/>
    <w:pPr>
      <w:numPr>
        <w:numId w:val="6"/>
      </w:numPr>
      <w:spacing w:after="120"/>
      <w:contextualSpacing/>
    </w:pPr>
  </w:style>
  <w:style w:type="character" w:styleId="lev">
    <w:name w:val="Strong"/>
    <w:uiPriority w:val="22"/>
    <w:qFormat/>
    <w:rsid w:val="00D57B53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D57B53"/>
    <w:rPr>
      <w:i/>
      <w:iCs/>
      <w:color w:val="737373" w:themeColor="text1" w:themeTint="8C"/>
      <w:kern w:val="16"/>
      <w:sz w:val="20"/>
    </w:rPr>
  </w:style>
  <w:style w:type="character" w:styleId="Rfrenceple">
    <w:name w:val="Subtle Reference"/>
    <w:basedOn w:val="Policepardfaut"/>
    <w:uiPriority w:val="31"/>
    <w:qFormat/>
    <w:rsid w:val="00D57B53"/>
    <w:rPr>
      <w:color w:val="737373" w:themeColor="text1" w:themeTint="8C"/>
      <w:sz w:val="20"/>
      <w:u w:val="single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D57B5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dressedelexpditeur">
    <w:name w:val="Adresse de l'expéditeur"/>
    <w:basedOn w:val="Sansinterligne"/>
    <w:link w:val="Texteadressedelexpditeur"/>
    <w:uiPriority w:val="2"/>
    <w:unhideWhenUsed/>
    <w:qFormat/>
    <w:rsid w:val="00D57B53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D57B53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D57B53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itre">
    <w:name w:val="Title"/>
    <w:basedOn w:val="Normal"/>
    <w:link w:val="TitreCar"/>
    <w:uiPriority w:val="10"/>
    <w:semiHidden/>
    <w:unhideWhenUsed/>
    <w:qFormat/>
    <w:rsid w:val="00D57B53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D57B53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extenom">
    <w:name w:val="Texte nom"/>
    <w:basedOn w:val="SansinterligneCar"/>
    <w:link w:val="Nom"/>
    <w:uiPriority w:val="1"/>
    <w:rsid w:val="00D57B53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Textesection">
    <w:name w:val="Texte section"/>
    <w:basedOn w:val="Policepardfaut"/>
    <w:link w:val="Section"/>
    <w:uiPriority w:val="1"/>
    <w:rsid w:val="00D57B53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Textesous-section">
    <w:name w:val="Texte sous-section"/>
    <w:basedOn w:val="Policepardfaut"/>
    <w:link w:val="Sous-section"/>
    <w:uiPriority w:val="3"/>
    <w:rsid w:val="00D57B53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Texteadressedelexpditeur">
    <w:name w:val="Texte adresse de l'expéditeur"/>
    <w:basedOn w:val="SansinterligneCar"/>
    <w:link w:val="Adressedelexpditeur"/>
    <w:uiPriority w:val="2"/>
    <w:rsid w:val="00D57B53"/>
    <w:rPr>
      <w:rFonts w:asciiTheme="majorHAnsi" w:eastAsiaTheme="majorEastAsia" w:hAnsiTheme="majorHAnsi" w:cstheme="majorBidi"/>
      <w:color w:val="9FB8CD" w:themeColor="accent2"/>
      <w:sz w:val="18"/>
      <w:szCs w:val="18"/>
      <w:lang w:val="fr-FR"/>
    </w:rPr>
  </w:style>
  <w:style w:type="character" w:styleId="Textedelespacerserv">
    <w:name w:val="Placeholder Text"/>
    <w:basedOn w:val="Policepardfaut"/>
    <w:uiPriority w:val="99"/>
    <w:unhideWhenUsed/>
    <w:rsid w:val="00D57B53"/>
    <w:rPr>
      <w:color w:val="808080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sid w:val="00D57B53"/>
    <w:rPr>
      <w:b w:val="0"/>
      <w:bCs w:val="0"/>
      <w:color w:val="727CA3" w:themeColor="accent1"/>
      <w:sz w:val="18"/>
      <w:szCs w:val="18"/>
    </w:rPr>
  </w:style>
  <w:style w:type="paragraph" w:customStyle="1" w:styleId="Textesous-section0">
    <w:name w:val="Texte sous-section"/>
    <w:basedOn w:val="Normal"/>
    <w:uiPriority w:val="5"/>
    <w:qFormat/>
    <w:rsid w:val="00D57B53"/>
    <w:pPr>
      <w:spacing w:after="320"/>
      <w:contextualSpacing/>
    </w:pPr>
  </w:style>
  <w:style w:type="character" w:customStyle="1" w:styleId="Textesous-sectionDate">
    <w:name w:val="Texte sous-section Date"/>
    <w:basedOn w:val="Textesous-section"/>
    <w:link w:val="Sous-sectionDate"/>
    <w:uiPriority w:val="4"/>
    <w:rsid w:val="00D57B53"/>
  </w:style>
  <w:style w:type="paragraph" w:customStyle="1" w:styleId="Pieddepagepremirepage">
    <w:name w:val="Pied de page première page"/>
    <w:basedOn w:val="Pieddepage"/>
    <w:uiPriority w:val="34"/>
    <w:rsid w:val="00D57B53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En-ttepremirepage">
    <w:name w:val="En-tête première page"/>
    <w:basedOn w:val="En-tte"/>
    <w:qFormat/>
    <w:rsid w:val="00D57B5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edadresse">
    <w:name w:val="Texte d'adresse"/>
    <w:basedOn w:val="Sansinterligne"/>
    <w:uiPriority w:val="2"/>
    <w:qFormat/>
    <w:rsid w:val="00D57B53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-ttegauche">
    <w:name w:val="En-tête gauche"/>
    <w:basedOn w:val="En-tte"/>
    <w:uiPriority w:val="35"/>
    <w:unhideWhenUsed/>
    <w:qFormat/>
    <w:rsid w:val="00D57B5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depagegauche">
    <w:name w:val="Pied de page gauche"/>
    <w:basedOn w:val="Normal"/>
    <w:next w:val="Sous-section"/>
    <w:uiPriority w:val="35"/>
    <w:unhideWhenUsed/>
    <w:qFormat/>
    <w:rsid w:val="00D57B5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-ttedroit">
    <w:name w:val="En-tête droit"/>
    <w:basedOn w:val="En-tte"/>
    <w:uiPriority w:val="35"/>
    <w:unhideWhenUsed/>
    <w:qFormat/>
    <w:rsid w:val="00D57B5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depagedroit">
    <w:name w:val="Pied de page droit"/>
    <w:basedOn w:val="Pieddepage"/>
    <w:uiPriority w:val="35"/>
    <w:unhideWhenUsed/>
    <w:qFormat/>
    <w:rsid w:val="00D57B53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dudestinataire">
    <w:name w:val="Nom du destinataire"/>
    <w:basedOn w:val="Sansinterligne"/>
    <w:uiPriority w:val="1"/>
    <w:qFormat/>
    <w:rsid w:val="00D57B53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4016C8"/>
    <w:pPr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C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877E98D25142BD81488EC0DBA7F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AB5617-55AF-47AE-8F61-5B88B506DC80}"/>
      </w:docPartPr>
      <w:docPartBody>
        <w:p w:rsidR="005B4B48" w:rsidRDefault="00C93039">
          <w:pPr>
            <w:pStyle w:val="7E877E98D25142BD81488EC0DBA7FB63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419AA2DF64DB4D59B16188D722BB7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EE3B0-6F3E-4E1A-B893-102F8E4E000A}"/>
      </w:docPartPr>
      <w:docPartBody>
        <w:p w:rsidR="005B4B48" w:rsidRDefault="00C93039">
          <w:pPr>
            <w:pStyle w:val="419AA2DF64DB4D59B16188D722BB7FA3"/>
          </w:pPr>
          <w:r>
            <w:t>[Tapez votre nom]</w:t>
          </w:r>
        </w:p>
      </w:docPartBody>
    </w:docPart>
    <w:docPart>
      <w:docPartPr>
        <w:name w:val="A4C0D97B73A14E4BA5EA00324B864B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58306-E300-4EA9-953C-4B7FECA83589}"/>
      </w:docPartPr>
      <w:docPartBody>
        <w:p w:rsidR="005B4B48" w:rsidRDefault="00C93039">
          <w:pPr>
            <w:pStyle w:val="A4C0D97B73A14E4BA5EA00324B864B8A"/>
          </w:pPr>
          <w:r>
            <w:t>[Tapez le nom de l'auteur]</w:t>
          </w:r>
        </w:p>
      </w:docPartBody>
    </w:docPart>
    <w:docPart>
      <w:docPartPr>
        <w:name w:val="DACAEDC61F594B4F936B46B9628CA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B6DA6F-4B2C-4217-9257-D51FA104F9E1}"/>
      </w:docPartPr>
      <w:docPartBody>
        <w:p w:rsidR="005B4B48" w:rsidRDefault="00C93039">
          <w:pPr>
            <w:pStyle w:val="DACAEDC61F594B4F936B46B9628CAE71"/>
          </w:pPr>
          <w:r>
            <w:t>[Tapez le nom de l'auteur]</w:t>
          </w:r>
        </w:p>
      </w:docPartBody>
    </w:docPart>
    <w:docPart>
      <w:docPartPr>
        <w:name w:val="54C98C17FF87455EB17129CCCDBB25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18BFA8-FD9E-45CD-BB26-F0B37DFF58E2}"/>
      </w:docPartPr>
      <w:docPartBody>
        <w:p w:rsidR="005B4B48" w:rsidRDefault="00C93039">
          <w:pPr>
            <w:pStyle w:val="54C98C17FF87455EB17129CCCDBB2525"/>
          </w:pPr>
          <w:r>
            <w:t>[Tapez votre numéro de téléphone]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3039"/>
    <w:rsid w:val="000067DD"/>
    <w:rsid w:val="000D2ACB"/>
    <w:rsid w:val="000E7897"/>
    <w:rsid w:val="001A132A"/>
    <w:rsid w:val="001C12A3"/>
    <w:rsid w:val="001C610D"/>
    <w:rsid w:val="00212F05"/>
    <w:rsid w:val="00281EEA"/>
    <w:rsid w:val="00321560"/>
    <w:rsid w:val="003508F5"/>
    <w:rsid w:val="004257B5"/>
    <w:rsid w:val="0056175A"/>
    <w:rsid w:val="005B4B48"/>
    <w:rsid w:val="00755362"/>
    <w:rsid w:val="0077168C"/>
    <w:rsid w:val="00772BF3"/>
    <w:rsid w:val="007A526F"/>
    <w:rsid w:val="008405EF"/>
    <w:rsid w:val="00896812"/>
    <w:rsid w:val="008D786A"/>
    <w:rsid w:val="009F6F3A"/>
    <w:rsid w:val="00A4082F"/>
    <w:rsid w:val="00AA3C29"/>
    <w:rsid w:val="00BD0BA6"/>
    <w:rsid w:val="00C85640"/>
    <w:rsid w:val="00C93039"/>
    <w:rsid w:val="00D22CB1"/>
    <w:rsid w:val="00D31E07"/>
    <w:rsid w:val="00D32212"/>
    <w:rsid w:val="00D4710C"/>
    <w:rsid w:val="00DB372F"/>
    <w:rsid w:val="00F52B2B"/>
    <w:rsid w:val="00F66D6D"/>
    <w:rsid w:val="00FD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sid w:val="005B4B48"/>
    <w:rPr>
      <w:rFonts w:eastAsiaTheme="minorEastAsia" w:cstheme="minorBidi"/>
      <w:bCs w:val="0"/>
      <w:iCs w:val="0"/>
      <w:color w:val="808080"/>
      <w:szCs w:val="20"/>
      <w:lang w:val="fr-FR"/>
    </w:rPr>
  </w:style>
  <w:style w:type="paragraph" w:customStyle="1" w:styleId="7E877E98D25142BD81488EC0DBA7FB63">
    <w:name w:val="7E877E98D25142BD81488EC0DBA7FB63"/>
    <w:rsid w:val="005B4B48"/>
  </w:style>
  <w:style w:type="paragraph" w:customStyle="1" w:styleId="419AA2DF64DB4D59B16188D722BB7FA3">
    <w:name w:val="419AA2DF64DB4D59B16188D722BB7FA3"/>
    <w:rsid w:val="005B4B48"/>
  </w:style>
  <w:style w:type="paragraph" w:customStyle="1" w:styleId="35B9A128198648AC8F257EF533BC1608">
    <w:name w:val="35B9A128198648AC8F257EF533BC1608"/>
    <w:rsid w:val="005B4B48"/>
  </w:style>
  <w:style w:type="paragraph" w:customStyle="1" w:styleId="FA527FE673884A3F859B93D9B4567B9E">
    <w:name w:val="FA527FE673884A3F859B93D9B4567B9E"/>
    <w:rsid w:val="005B4B48"/>
  </w:style>
  <w:style w:type="paragraph" w:customStyle="1" w:styleId="3CB01110570C4156AD9E0529AE46B11B">
    <w:name w:val="3CB01110570C4156AD9E0529AE46B11B"/>
    <w:rsid w:val="005B4B48"/>
  </w:style>
  <w:style w:type="paragraph" w:customStyle="1" w:styleId="3A90624B42FA4D5BBBE439FFBBA58D47">
    <w:name w:val="3A90624B42FA4D5BBBE439FFBBA58D47"/>
    <w:rsid w:val="005B4B48"/>
  </w:style>
  <w:style w:type="paragraph" w:customStyle="1" w:styleId="41584261FEF0489FAA5200D7BFD353F7">
    <w:name w:val="41584261FEF0489FAA5200D7BFD353F7"/>
    <w:rsid w:val="005B4B48"/>
  </w:style>
  <w:style w:type="paragraph" w:customStyle="1" w:styleId="141FE1BF1D6D44F390A8CF1A524D42FB">
    <w:name w:val="141FE1BF1D6D44F390A8CF1A524D42FB"/>
    <w:rsid w:val="005B4B48"/>
  </w:style>
  <w:style w:type="paragraph" w:customStyle="1" w:styleId="3DA1C1EF0EF34581ADBA5EF327FAC4D7">
    <w:name w:val="3DA1C1EF0EF34581ADBA5EF327FAC4D7"/>
    <w:rsid w:val="005B4B48"/>
  </w:style>
  <w:style w:type="paragraph" w:customStyle="1" w:styleId="3E3CD05B87E748FB9F701C14947EFB56">
    <w:name w:val="3E3CD05B87E748FB9F701C14947EFB56"/>
    <w:rsid w:val="005B4B48"/>
  </w:style>
  <w:style w:type="paragraph" w:customStyle="1" w:styleId="267D335EDE8342F2849674A09CB7B402">
    <w:name w:val="267D335EDE8342F2849674A09CB7B402"/>
    <w:rsid w:val="005B4B48"/>
  </w:style>
  <w:style w:type="paragraph" w:customStyle="1" w:styleId="36D9C9EB09F44FCA96F389446268BE1D">
    <w:name w:val="36D9C9EB09F44FCA96F389446268BE1D"/>
    <w:rsid w:val="005B4B48"/>
  </w:style>
  <w:style w:type="paragraph" w:customStyle="1" w:styleId="E66E1F1A02804BDA8F12E772BC536C34">
    <w:name w:val="E66E1F1A02804BDA8F12E772BC536C34"/>
    <w:rsid w:val="005B4B48"/>
  </w:style>
  <w:style w:type="paragraph" w:customStyle="1" w:styleId="4C3C694577284BE9A50301CB69C7A4CF">
    <w:name w:val="4C3C694577284BE9A50301CB69C7A4CF"/>
    <w:rsid w:val="005B4B48"/>
  </w:style>
  <w:style w:type="paragraph" w:customStyle="1" w:styleId="F253058778F749098FAC4062D633CF8D">
    <w:name w:val="F253058778F749098FAC4062D633CF8D"/>
    <w:rsid w:val="005B4B48"/>
  </w:style>
  <w:style w:type="paragraph" w:customStyle="1" w:styleId="A5CA691AEF3D42388D021B08D52DA0E8">
    <w:name w:val="A5CA691AEF3D42388D021B08D52DA0E8"/>
    <w:rsid w:val="005B4B48"/>
  </w:style>
  <w:style w:type="paragraph" w:customStyle="1" w:styleId="340DB412E8BA4F4D9A0D3C5AE9E9B116">
    <w:name w:val="340DB412E8BA4F4D9A0D3C5AE9E9B116"/>
    <w:rsid w:val="005B4B48"/>
  </w:style>
  <w:style w:type="paragraph" w:customStyle="1" w:styleId="A4C0D97B73A14E4BA5EA00324B864B8A">
    <w:name w:val="A4C0D97B73A14E4BA5EA00324B864B8A"/>
    <w:rsid w:val="005B4B48"/>
  </w:style>
  <w:style w:type="paragraph" w:customStyle="1" w:styleId="DACAEDC61F594B4F936B46B9628CAE71">
    <w:name w:val="DACAEDC61F594B4F936B46B9628CAE71"/>
    <w:rsid w:val="005B4B48"/>
  </w:style>
  <w:style w:type="paragraph" w:customStyle="1" w:styleId="54C98C17FF87455EB17129CCCDBB2525">
    <w:name w:val="54C98C17FF87455EB17129CCCDBB2525"/>
    <w:rsid w:val="005B4B48"/>
  </w:style>
  <w:style w:type="paragraph" w:customStyle="1" w:styleId="57702E895D2B40AD89A27B0242B048AB">
    <w:name w:val="57702E895D2B40AD89A27B0242B048AB"/>
    <w:rsid w:val="005B4B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1D6DE-CC76-4814-A720-93A5CC9FB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8E28A11-BF3C-495A-BA6D-36273F5B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640</TotalTime>
  <Pages>5</Pages>
  <Words>1199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Arnaud Biegun</dc:creator>
  <cp:lastModifiedBy>Arnaud</cp:lastModifiedBy>
  <cp:revision>890</cp:revision>
  <cp:lastPrinted>2013-12-13T12:47:00Z</cp:lastPrinted>
  <dcterms:created xsi:type="dcterms:W3CDTF">2013-09-10T08:58:00Z</dcterms:created>
  <dcterms:modified xsi:type="dcterms:W3CDTF">2014-04-07T15:00:00Z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TC300086539990</vt:lpwstr>
  </property>
</Properties>
</file>